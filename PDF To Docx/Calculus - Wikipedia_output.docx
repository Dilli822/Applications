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Calculus</w:t>
        <w:br/>
        <w:t>Calculus is the mathematical study of continuous change, in the same way that geometry is the</w:t>
        <w:br/>
        <w:t>study of shape, and algebra is the study of generalizations of arithmetic operations.</w:t>
        <w:br/>
        <w:t>Originally called infinitesimal calculus or "the calculus of infinitesimals", it has two major</w:t>
        <w:br/>
        <w:t>branches, differential calculus and integral calculus. The former concerns instantaneous rates of</w:t>
        <w:br/>
        <w:t>change, and the slopes of curves, while the latter concerns accumulation of quantities, and areas</w:t>
        <w:br/>
        <w:t>under or between curves. These two branches are related to each other by the fundamental</w:t>
        <w:br/>
        <w:t>theorem of calculus. They make use of the fundamental notions of convergence of infinite</w:t>
        <w:br/>
        <w:t>sequences and infinite series to a well-defined limit.[1]</w:t>
        <w:br/>
        <w:t>Infinitesimal calculus was developed independently in the late 17th century by Isaac Newton and</w:t>
        <w:br/>
        <w:t>Gottfried Wilhelm Leibniz.[2][3] Later work, including codifying the idea of limits, put these</w:t>
        <w:br/>
        <w:t>developments on a more solid conceptual footing. Today, calculus has widespread uses in science,</w:t>
        <w:br/>
        <w:t>engineering, and social science.[4]</w:t>
        <w:br/>
        <w:t>In mathematics education, calculus is an abbreviation of both infinitesimal calculus and integral</w:t>
        <w:br/>
        <w:t>calculus, which denotes courses of elementary mathematical analysis.</w:t>
        <w:br/>
        <w:t>In Latin, the word calculus means “small pebble”, (the diminutive of calx, meaning "stone"), a</w:t>
        <w:br/>
        <w:t>meaning which still persists in medicine. Because such pebbles were used for counting out</w:t>
        <w:br/>
        <w:t>distances,[5] tallying votes, and doing abacus arithmetic, the word came to be the Latin word for</w:t>
        <w:br/>
        <w:t>calculation. In this sense, it was used in English at least as early as 1672, several years before the</w:t>
        <w:br/>
        <w:t>publications of Leibniz and Newton, who wrote their mathematical texts in Latin.[6]</w:t>
        <w:br/>
        <w:t>In addition to differential calculus and integral calculus, the term is also used for naming specific</w:t>
        <w:br/>
        <w:t>methods of computation or theories that imply some sort of computation. Examples of this usage</w:t>
        <w:br/>
        <w:t>include propositional calculus, Ricci calculus, calculus of variations, lambda calculus, sequent</w:t>
        <w:br/>
        <w:t>calculus, and process calculus. Furthermore, the term "calculus" has variously been applied in</w:t>
        <w:br/>
        <w:t>ethics and philosophy, for such systems as Bentham's felicific calculus, and the ethical calculus.</w:t>
        <w:br/>
        <w:t>Etymology</w:t>
        <w:br/>
        <w:t>History</w:t>
        <w:br/>
      </w:r>
    </w:p>
    <w:p>
      <w:r>
        <w:br w:type="page"/>
      </w:r>
    </w:p>
    <w:p>
      <w:r>
        <w:t>Archimedes used the</w:t>
        <w:br/>
        <w:t>method of exhaustion to</w:t>
        <w:br/>
        <w:t>calculate the area under a</w:t>
        <w:br/>
        <w:t>parabola in his work</w:t>
        <w:br/>
        <w:t>Quadrature of the Parabola.</w:t>
        <w:br/>
        <w:t>Modern calculus was developed in 17th-century Europe by Isaac Newton and Gottfried Wilhelm</w:t>
        <w:br/>
        <w:t>Leibniz (independently of each other, first publishing around the same time) but elements of it</w:t>
        <w:br/>
        <w:t>first appeared in ancient Egypt and later Greece, then in China and the Middle East, and still later</w:t>
        <w:br/>
        <w:t>again in medieval Europe and India.</w:t>
        <w:br/>
        <w:t>Calculations of volume and area, one goal of integral calculus, can be found in the Egyptian</w:t>
        <w:br/>
        <w:t>Moscow papyrus (c. 1820 BC), but the formulae are simple instructions, with no indication as to</w:t>
        <w:br/>
        <w:t>how they were obtained.[7][8]</w:t>
        <w:br/>
        <w:t>Laying the foundations for integral calculus and foreshadowing the</w:t>
        <w:br/>
        <w:t>concept of the limit, ancient Greek mathematician Eudoxus of Cnidus</w:t>
        <w:br/>
        <w:t>(c. 390 – 337 BC) developed the method of exhaustion to prove the</w:t>
        <w:br/>
        <w:t>formulas for cone and pyramid volumes.</w:t>
        <w:br/>
        <w:t>During the Hellenistic period, this method was further developed by</w:t>
        <w:br/>
        <w:t>Archimedes (c. 287 – c. 212 BC), who combined it with a concept of</w:t>
        <w:br/>
        <w:t>the indivisibles—a precursor to infinitesimals—allowing him to solve</w:t>
        <w:br/>
        <w:t>several problems now treated by integral calculus. In The Method of</w:t>
        <w:br/>
        <w:t>Mechanical Theorems he describes, for example, calculating the</w:t>
        <w:br/>
        <w:t>center of gravity of a solid hemisphere, the center of gravity of a</w:t>
        <w:br/>
        <w:t>frustum of a circular paraboloid, and the area of a region bounded by a</w:t>
        <w:br/>
        <w:t>parabola and one of its secant lines.[9]</w:t>
        <w:br/>
        <w:t>The method of exhaustion was later discovered independently in</w:t>
        <w:br/>
        <w:t>China by Liu Hui in the 3rd century AD to find the area of a</w:t>
        <w:br/>
        <w:t>circle.[10][11] In the 5th century AD, Zu Gengzhi, son of Zu Chongzhi,</w:t>
        <w:br/>
        <w:t>established a method[12][13] that would later be called Cavalieri's</w:t>
        <w:br/>
        <w:t>principle to find the volume of a sphere.</w:t>
        <w:br/>
        <w:t>In the Middle East, Hasan Ibn al-Haytham, Latinized as Alhazen (c. 965 – c. 1040  AD) derived a</w:t>
        <w:br/>
        <w:t>formula for the sum of fourth powers. He used the results to carry out what would now be called an</w:t>
        <w:br/>
        <w:t>integration of this function, where the formulae for the sums of integral squares and fourth powers</w:t>
        <w:br/>
        <w:t>allowed him to calculate the volume of a paraboloid.[14]</w:t>
        <w:br/>
        <w:t>Ancient precursors</w:t>
        <w:br/>
        <w:t>Egypt</w:t>
        <w:br/>
        <w:t>Greece</w:t>
        <w:br/>
        <w:t>China</w:t>
        <w:br/>
        <w:t>Medieval</w:t>
        <w:br/>
        <w:t>Middle East</w:t>
        <w:br/>
        <w:t>India</w:t>
        <w:br/>
      </w:r>
    </w:p>
    <w:p>
      <w:r>
        <w:br w:type="page"/>
      </w:r>
    </w:p>
    <w:p>
      <w:r>
        <w:t>Ibn al-Haytham,</w:t>
        <w:br/>
        <w:t>11th-century</w:t>
        <w:br/>
        <w:t>Arab</w:t>
        <w:br/>
        <w:t>mathematician</w:t>
        <w:br/>
        <w:t>and physicist</w:t>
        <w:br/>
        <w:t>Indian Mathematician and</w:t>
        <w:br/>
        <w:t>Astronomer Bhāskara II</w:t>
        <w:br/>
        <w:t>Bhāskara II (c.1114–1185) was acquainted with</w:t>
        <w:br/>
        <w:t>some ideas of differential calculus and suggested</w:t>
        <w:br/>
        <w:t>that the "differential coefficient" vanishes at an</w:t>
        <w:br/>
        <w:t>extremum value of the function.[15] In his</w:t>
        <w:br/>
        <w:t>astronomical work, he gave a procedure that</w:t>
        <w:br/>
        <w:t>looked like a precursor to infinitesimal methods.</w:t>
        <w:br/>
        <w:t xml:space="preserve">Namely, </w:t>
        <w:br/>
        <w:t xml:space="preserve">if </w:t>
        <w:br/>
        <w:t xml:space="preserve"> </w:t>
        <w:br/>
        <w:t>then</w:t>
        <w:br/>
        <w:t xml:space="preserve"> This can be</w:t>
        <w:br/>
        <w:t>interpreted as the discovery that cosine is the</w:t>
        <w:br/>
        <w:t>derivative of sine.[16] In the 14th century, Indian</w:t>
        <w:br/>
        <w:t>mathematicians gave a non-rigorous method,</w:t>
        <w:br/>
        <w:t>resembling differentiation, applicable to some</w:t>
        <w:br/>
        <w:t xml:space="preserve">trigonometric </w:t>
        <w:br/>
        <w:t xml:space="preserve">functions. </w:t>
        <w:br/>
        <w:t xml:space="preserve">Madhava </w:t>
        <w:br/>
        <w:t>of</w:t>
        <w:br/>
        <w:t>Sangamagrama and the Kerala School of Astronomy and Mathematics stated components of</w:t>
        <w:br/>
        <w:t>calculus, but according to Victor J. Katz they were not able to "combine many differing ideas under</w:t>
        <w:br/>
        <w:t>the two unifying themes of the derivative and the integral, show the connection between the two,</w:t>
        <w:br/>
        <w:t>and turn calculus into the great problem-solving tool we have today".[14]</w:t>
        <w:br/>
        <w:t>Johannes Kepler's work Stereometria Doliorum (1615) formed the basis of integral calculus.[17]</w:t>
        <w:br/>
        <w:t>Kepler developed a method to calculate the area of an ellipse by adding up the lengths of many</w:t>
        <w:br/>
        <w:t>radii drawn from a focus of the ellipse.[18]</w:t>
        <w:br/>
        <w:t>Significant work was a treatise, the origin being Kepler's methods,[18] written by Bonaventura</w:t>
        <w:br/>
        <w:t>Cavalieri, who argued that volumes and areas should be computed as the sums of the volumes and</w:t>
        <w:br/>
        <w:t>areas of infinitesimally thin cross-sections. The ideas were similar to Archimedes' in The Method,</w:t>
        <w:br/>
        <w:t>but this treatise is believed to have been lost in the 13th century and was only rediscovered in the</w:t>
        <w:br/>
        <w:t>early 20th century, and so would have been unknown to Cavalieri. Cavalieri's work was not well</w:t>
        <w:br/>
        <w:t>respected since his methods could lead to erroneous results, and the infinitesimal quantities he</w:t>
        <w:br/>
        <w:t>introduced were disreputable at first.</w:t>
        <w:br/>
        <w:t>The formal study of calculus brought together Cavalieri's infinitesimals with the calculus of finite</w:t>
        <w:br/>
        <w:t>differences developed in Europe at around the same time. Pierre de Fermat, claiming that he</w:t>
        <w:br/>
        <w:t>borrowed from Diophantus, introduced the concept of adequality, which represented equality up to</w:t>
        <w:br/>
        <w:t>an infinitesimal error term.[19] The combination was achieved by John Wallis, Isaac Barrow, and</w:t>
        <w:br/>
        <w:t>James Gregory, the latter two proving predecessors to the second fundamental theorem of calculus</w:t>
        <w:br/>
        <w:t>around 1670.[20][21]</w:t>
        <w:br/>
        <w:t>The product rule and chain rule,[22] the notions of higher derivatives and Taylor series,[23] and of</w:t>
        <w:br/>
        <w:t>analytic functions[24] were used by Isaac Newton in an idiosyncratic notation which he applied to</w:t>
        <w:br/>
        <w:t>solve problems of mathematical physics. In his works, Newton rephrased his ideas to suit the</w:t>
        <w:br/>
        <w:t>mathematical idiom of the time, replacing calculations with infinitesimals by equivalent</w:t>
        <w:br/>
        <w:t>geometrical arguments which were considered beyond reproach. He used the methods of calculus</w:t>
        <w:br/>
        <w:t>to solve the problem of planetary motion, the shape of the surface of a rotating fluid, the oblateness</w:t>
        <w:br/>
        <w:t>of the earth, the motion of a weight sliding on a cycloid, and many other problems discussed in his</w:t>
        <w:br/>
        <w:t>Principia Mathematica (1687). In other work, he developed series expansions for functions,</w:t>
        <w:br/>
        <w:t>Modern</w:t>
        <w:br/>
      </w:r>
    </w:p>
    <w:p>
      <w:r>
        <w:br w:type="page"/>
      </w:r>
    </w:p>
    <w:p>
      <w:r>
        <w:t>Gottfried Wilhelm Leibniz</w:t>
        <w:br/>
        <w:t>was the first to state clearly</w:t>
        <w:br/>
        <w:t>the rules of calculus.</w:t>
        <w:br/>
        <w:t>Isaac Newton</w:t>
        <w:br/>
        <w:t>developed the use of</w:t>
        <w:br/>
        <w:t>calculus in his laws of</w:t>
        <w:br/>
        <w:t>motion and universal</w:t>
        <w:br/>
        <w:t>gravitation.</w:t>
        <w:br/>
        <w:t>including fractional and irrational powers, and it was clear that he understood the principles of the</w:t>
        <w:br/>
        <w:t>Taylor series. He did not publish all these discoveries, and at this time infinitesimal methods were</w:t>
        <w:br/>
        <w:t>still considered disreputable.[25]</w:t>
        <w:br/>
        <w:t>These ideas were arranged into a true calculus of</w:t>
        <w:br/>
        <w:t>infinitesimals by Gottfried Wilhelm Leibniz, who</w:t>
        <w:br/>
        <w:t xml:space="preserve">was </w:t>
        <w:br/>
        <w:t xml:space="preserve">originally </w:t>
        <w:br/>
        <w:t xml:space="preserve">accused </w:t>
        <w:br/>
        <w:t xml:space="preserve">of </w:t>
        <w:br/>
        <w:t xml:space="preserve">plagiarism </w:t>
        <w:br/>
        <w:t>by</w:t>
        <w:br/>
        <w:t xml:space="preserve">Newton.[26] </w:t>
        <w:br/>
        <w:t xml:space="preserve">He </w:t>
        <w:br/>
        <w:t xml:space="preserve">is </w:t>
        <w:br/>
        <w:t xml:space="preserve">now </w:t>
        <w:br/>
        <w:t xml:space="preserve">regarded </w:t>
        <w:br/>
        <w:t xml:space="preserve">as </w:t>
        <w:br/>
        <w:t>an</w:t>
        <w:br/>
        <w:t>independent inventor of and contributor to</w:t>
        <w:br/>
        <w:t>calculus. His contribution was to provide a clear</w:t>
        <w:br/>
        <w:t>set of rules for working with infinitesimal</w:t>
        <w:br/>
        <w:t>quantities, allowing the computation of second</w:t>
        <w:br/>
        <w:t>and higher derivatives, and providing the</w:t>
        <w:br/>
        <w:t>product rule and chain rule, in their differential</w:t>
        <w:br/>
        <w:t>and integral forms. Unlike Newton, Leibniz put</w:t>
        <w:br/>
        <w:t xml:space="preserve">painstaking </w:t>
        <w:br/>
        <w:t xml:space="preserve">effort </w:t>
        <w:br/>
        <w:t xml:space="preserve">into </w:t>
        <w:br/>
        <w:t xml:space="preserve">his </w:t>
        <w:br/>
        <w:t xml:space="preserve">choices </w:t>
        <w:br/>
        <w:t>of</w:t>
        <w:br/>
        <w:t>notation.[27]</w:t>
        <w:br/>
        <w:t>Today, Leibniz and Newton are usually both</w:t>
        <w:br/>
        <w:t>given credit for independently inventing and</w:t>
        <w:br/>
        <w:t>developing calculus. Newton was the first to</w:t>
        <w:br/>
        <w:t>apply calculus to general physics. Leibniz developed much of the notation used in calculus</w:t>
        <w:br/>
        <w:t>today.[28]: 51–52  The basic insights that both Newton and Leibniz provided were the laws of</w:t>
        <w:br/>
        <w:t>differentiation and integration, emphasizing that differentiation and integration are inverse</w:t>
        <w:br/>
        <w:t>processes, second and higher derivatives, and the notion of an approximating polynomial series.</w:t>
        <w:br/>
        <w:t>When Newton and Leibniz first published their results, there was great controversy over which</w:t>
        <w:br/>
        <w:t>mathematician (and therefore which country) deserved credit. Newton derived his results first</w:t>
        <w:br/>
        <w:t>(later to be published in his Method of Fluxions), but Leibniz published his "Nova Methodus pro</w:t>
        <w:br/>
        <w:t>Maximis et Minimis" first. Newton claimed Leibniz stole ideas from his unpublished notes, which</w:t>
        <w:br/>
        <w:t>Newton had shared with a few members of the Royal Society. This controversy divided English-</w:t>
        <w:br/>
        <w:t>speaking mathematicians from continental European mathematicians for many years, to the</w:t>
        <w:br/>
        <w:t>detriment of English mathematics.[29] A careful examination of the papers of Leibniz and Newton</w:t>
        <w:br/>
        <w:t>shows that they arrived at their results independently, with Leibniz starting first with integration</w:t>
        <w:br/>
        <w:t>and Newton with differentiation. It is Leibniz, however, who gave the new discipline its name.</w:t>
        <w:br/>
        <w:t>Newton called his calculus "the science of fluxions", a term that endured in English schools into the</w:t>
        <w:br/>
        <w:t>19th century.[30]: 100  The first complete treatise on calculus to be written in English and use the</w:t>
        <w:br/>
        <w:t>Leibniz notation was not published until 1815.[31]</w:t>
        <w:br/>
        <w:t>Since the time of Leibniz and Newton, many mathematicians have contributed to the continuing</w:t>
        <w:br/>
        <w:t>development of calculus. One of the first and most complete works on both infinitesimal and</w:t>
        <w:br/>
        <w:t>integral calculus was written in 1748 by Maria Gaetana Agnesi.[32][33]</w:t>
        <w:br/>
        <w:t>In calculus, foundations refers to the rigorous development of the subject from axioms and</w:t>
        <w:br/>
        <w:t>definitions. In early calculus, the use of infinitesimal quantities was thought unrigorous and was</w:t>
        <w:br/>
        <w:t>fiercely criticized by several authors, most notably Michel Rolle and Bishop Berkeley. Berkeley</w:t>
        <w:br/>
        <w:t>famously described infinitesimals as the ghosts of departed quantities in his book The Analyst in</w:t>
        <w:br/>
        <w:t>Foundations</w:t>
        <w:br/>
      </w:r>
    </w:p>
    <w:p>
      <w:r>
        <w:br w:type="page"/>
      </w:r>
    </w:p>
    <w:p>
      <w:r>
        <w:t>Maria Gaetana Agnesi</w:t>
        <w:br/>
        <w:t>1734. Working out a rigorous foundation for calculus occupied</w:t>
        <w:br/>
        <w:t>mathematicians for much of the century following Newton and</w:t>
        <w:br/>
        <w:t>Leibniz, and is still to some extent an active area of research today.[34]</w:t>
        <w:br/>
        <w:t>Several mathematicians, including Maclaurin, tried to prove the</w:t>
        <w:br/>
        <w:t>soundness of using infinitesimals, but it would not be until 150 years</w:t>
        <w:br/>
        <w:t>later when, due to the work of Cauchy and Weierstrass, a way was</w:t>
        <w:br/>
        <w:t>finally found to avoid mere "notions" of infinitely small quantities.[35]</w:t>
        <w:br/>
        <w:t>The foundations of differential and integral calculus had been laid. In</w:t>
        <w:br/>
        <w:t>Cauchy's Cours d'Analyse, we find a broad range of foundational</w:t>
        <w:br/>
        <w:t>approaches, including a definition of continuity in terms of</w:t>
        <w:br/>
        <w:t>infinitesimals, and a (somewhat imprecise) prototype of an (ε, δ)-</w:t>
        <w:br/>
        <w:t>definition of limit in the definition of differentiation.[36] In his work,</w:t>
        <w:br/>
        <w:t>Weierstrass formalized the concept of limit and eliminated infinitesimals (although his definition</w:t>
        <w:br/>
        <w:t>can validate nilsquare infinitesimals). Following the work of Weierstrass, it eventually became</w:t>
        <w:br/>
        <w:t>common to base calculus on limits instead of infinitesimal quantities, though the subject is still</w:t>
        <w:br/>
        <w:t>occasionally called "infinitesimal calculus". Bernhard Riemann used these ideas to give a precise</w:t>
        <w:br/>
        <w:t>definition of the integral.[37] It was also during this period that the ideas of calculus were</w:t>
        <w:br/>
        <w:t>generalized to the complex plane with the development of complex analysis.[38]</w:t>
        <w:br/>
        <w:t>In modern mathematics, the foundations of calculus are included in the field of real analysis, which</w:t>
        <w:br/>
        <w:t>contains full definitions and proofs of the theorems of calculus. The reach of calculus has also been</w:t>
        <w:br/>
        <w:t>greatly extended. Henri Lebesgue invented measure theory, based on earlier developments by</w:t>
        <w:br/>
        <w:t>Émile Borel, and used it to define integrals of all but the most pathological functions.[39] Laurent</w:t>
        <w:br/>
        <w:t>Schwartz introduced distributions, which can be used to take the derivative of any function</w:t>
        <w:br/>
        <w:t>whatsoever.[40]</w:t>
        <w:br/>
        <w:t>Limits are not the only rigorous approach to the foundation of calculus. Another way is to use</w:t>
        <w:br/>
        <w:t>Abraham Robinson's non-standard analysis. Robinson's approach, developed in the 1960s, uses</w:t>
        <w:br/>
        <w:t>technical machinery from mathematical logic to augment the real number system with</w:t>
        <w:br/>
        <w:t>infinitesimal and infinite numbers, as in the original Newton-Leibniz conception. The resulting</w:t>
        <w:br/>
        <w:t>numbers are called hyperreal numbers, and they can be used to give a Leibniz-like development of</w:t>
        <w:br/>
        <w:t>the usual rules of calculus.[41] There is also smooth infinitesimal analysis, which differs from non-</w:t>
        <w:br/>
        <w:t>standard analysis in that it mandates neglecting higher-power infinitesimals during</w:t>
        <w:br/>
        <w:t>derivations.[34] Based on the ideas of F. W. Lawvere and employing the methods of category</w:t>
        <w:br/>
        <w:t>theory, smooth infinitesimal analysis views all functions as being continuous and incapable of</w:t>
        <w:br/>
        <w:t>being expressed in terms of discrete entities. One aspect of this formulation is that the law of</w:t>
        <w:br/>
        <w:t>excluded middle does not hold.[34] The law of excluded middle is also rejected in constructive</w:t>
        <w:br/>
        <w:t>mathematics, a branch of mathematics that insists that proofs of the existence of a number,</w:t>
        <w:br/>
        <w:t>function, or other mathematical object should give a construction of the object. Reformulations of</w:t>
        <w:br/>
        <w:t>calculus in a constructive framework are generally part of the subject of constructive analysis.[34]</w:t>
        <w:br/>
        <w:t>While many of the ideas of calculus had been developed earlier in Greece, China, India, Iraq,</w:t>
        <w:br/>
        <w:t>Persia, and Japan, the use of calculus began in Europe, during the 17th century, when Newton and</w:t>
        <w:br/>
        <w:t>Leibniz built on the work of earlier mathematicians to introduce its basic principles.[11][25][42] The</w:t>
        <w:br/>
        <w:t>Hungarian polymath John von Neumann wrote of this work,</w:t>
        <w:br/>
        <w:t>Significance</w:t>
        <w:br/>
      </w:r>
    </w:p>
    <w:p>
      <w:r>
        <w:br w:type="page"/>
      </w:r>
    </w:p>
    <w:p>
      <w:r>
        <w:t>The calculus was the first achievement of modern mathematics and it is difficult to</w:t>
        <w:br/>
        <w:t>overestimate its importance. I think it defines more unequivocally than anything else the</w:t>
        <w:br/>
        <w:t>inception of modern mathematics, and the system of mathematical analysis, which is its</w:t>
        <w:br/>
        <w:t>logical development, still constitutes the greatest technical advance in exact thinking.[43]</w:t>
        <w:br/>
        <w:t>Applications of differential calculus include computations involving velocity and acceleration, the</w:t>
        <w:br/>
        <w:t>slope of a curve, and optimization.[44]: 341–453  Applications of integral calculus include</w:t>
        <w:br/>
        <w:t xml:space="preserve">computations involving area, volume, arc length, center of mass, work, and pressure.[44]: 685–700 </w:t>
        <w:br/>
        <w:t>More advanced applications include power series and Fourier series.</w:t>
        <w:br/>
        <w:t>Calculus is also used to gain a more precise understanding of the nature of space, time, and</w:t>
        <w:br/>
        <w:t>motion. For centuries, mathematicians and philosophers wrestled with paradoxes involving</w:t>
        <w:br/>
        <w:t>division by zero or sums of infinitely many numbers. These questions arise in the study of motion</w:t>
        <w:br/>
        <w:t>and area. The ancient Greek philosopher Zeno of Elea gave several famous examples of such</w:t>
        <w:br/>
        <w:t>paradoxes. Calculus provides tools, especially the limit and the infinite series, that resolve the</w:t>
        <w:br/>
        <w:t>paradoxes.[45]</w:t>
        <w:br/>
        <w:t>Calculus is usually developed by working with very small quantities. Historically, the first method</w:t>
        <w:br/>
        <w:t>of doing so was by infinitesimals. These are objects which can be treated like real numbers but</w:t>
        <w:br/>
        <w:t>which are, in some sense, "infinitely small". For example, an infinitesimal number could be greater</w:t>
        <w:br/>
        <w:t>than 0, but less than any number in the sequence 1, 1/2, 1/3, ... and thus less than any positive real</w:t>
        <w:br/>
        <w:t>number. From this point of view, calculus is a collection of techniques for manipulating</w:t>
        <w:br/>
        <w:t xml:space="preserve">infinitesimals. The symbols </w:t>
        <w:br/>
        <w:t xml:space="preserve"> and </w:t>
        <w:br/>
        <w:t xml:space="preserve"> were taken to be infinitesimal, and the derivative </w:t>
        <w:br/>
        <w:t>was their ratio.[34]</w:t>
        <w:br/>
        <w:t>The infinitesimal approach fell out of favor in the 19th century because it was difficult to make the</w:t>
        <w:br/>
        <w:t>notion of an infinitesimal precise. In the late 19th century, infinitesimals were replaced within</w:t>
        <w:br/>
        <w:t>academia by the epsilon, delta approach to limits. Limits describe the behavior of a function at a</w:t>
        <w:br/>
        <w:t>certain input in terms of its values at nearby inputs. They capture small-scale behavior using the</w:t>
        <w:br/>
        <w:t>intrinsic structure of the real number system (as a metric space with the least-upper-bound</w:t>
        <w:br/>
        <w:t>property). In this treatment, calculus is a collection of techniques for manipulating certain limits.</w:t>
        <w:br/>
        <w:t>Infinitesimals get replaced by sequences of smaller and smaller numbers, and the infinitely small</w:t>
        <w:br/>
        <w:t>behavior of a function is found by taking the limiting behavior for these sequences. Limits were</w:t>
        <w:br/>
        <w:t>thought to provide a more rigorous foundation for calculus, and for this reason, they became the</w:t>
        <w:br/>
        <w:t>standard approach during the 20th century. However, the infinitesimal concept was revived in the</w:t>
        <w:br/>
        <w:t>20th century with the introduction of non-standard analysis and smooth infinitesimal analysis,</w:t>
        <w:br/>
        <w:t>which provided solid foundations for the manipulation of infinitesimals.[34]</w:t>
        <w:br/>
        <w:t>Differential calculus is the study of the definition, properties, and applications of the derivative of a</w:t>
        <w:br/>
        <w:t>function. The process of finding the derivative is called differentiation. Given a function and a</w:t>
        <w:br/>
        <w:t>point in the domain, the derivative at that point is a way of encoding the small-scale behavior of</w:t>
        <w:br/>
        <w:t>Principles</w:t>
        <w:br/>
        <w:t>Limits and infinitesimals</w:t>
        <w:br/>
        <w:t>Differential calculus</w:t>
        <w:br/>
      </w:r>
    </w:p>
    <w:p>
      <w:r>
        <w:br w:type="page"/>
      </w:r>
    </w:p>
    <w:p>
      <w:r>
        <w:t>Tangent line at (x0, f(x0)). The derivative f′(x) of</w:t>
        <w:br/>
        <w:t>a curve at a point is the slope (rise over run) of</w:t>
        <w:br/>
        <w:t>the line tangent to that curve at that point.</w:t>
        <w:br/>
        <w:t>the function near that point. By finding the</w:t>
        <w:br/>
        <w:t>derivative of a function at every point in its domain,</w:t>
        <w:br/>
        <w:t>it is possible to produce a new function, called the</w:t>
        <w:br/>
        <w:t>derivative function or just the derivative of the</w:t>
        <w:br/>
        <w:t>original function. In formal terms, the derivative is</w:t>
        <w:br/>
        <w:t>a linear operator which takes a function as its input</w:t>
        <w:br/>
        <w:t>and produces a second function as its output. This</w:t>
        <w:br/>
        <w:t>is more abstract than many of the processes studied</w:t>
        <w:br/>
        <w:t>in elementary algebra, where functions usually</w:t>
        <w:br/>
        <w:t>input a number and output another number. For</w:t>
        <w:br/>
        <w:t>example, if the doubling function is given the input</w:t>
        <w:br/>
        <w:t>three, then it outputs six, and if the squaring</w:t>
        <w:br/>
        <w:t>function is given the input three, then it outputs</w:t>
        <w:br/>
        <w:t>nine. The derivative, however, can take the squaring</w:t>
        <w:br/>
        <w:t>function as an input. This means that the derivative</w:t>
        <w:br/>
        <w:t>takes all the information of the squaring function—such as that two is sent to four, three is sent to</w:t>
        <w:br/>
        <w:t>nine, four is sent to sixteen, and so on—and uses this information to produce another function. The</w:t>
        <w:br/>
        <w:t>function produced by differentiating the squaring function turns out to be the doubling</w:t>
        <w:br/>
        <w:t xml:space="preserve">function.[28]: 32 </w:t>
        <w:br/>
        <w:t>In more explicit terms the "doubling function" may be denoted by g(x) = 2x and the "squaring</w:t>
        <w:br/>
        <w:t>function" by f(x) = x2. The "derivative" now takes the function f(x), defined by the expression "x2",</w:t>
        <w:br/>
        <w:t>as an input, that is all the information—such as that two is sent to four, three is sent to nine, four is</w:t>
        <w:br/>
        <w:t>sent to sixteen, and so on—and uses this information to output another function, the function</w:t>
        <w:br/>
        <w:t>g(x) = 2x, as will turn out.</w:t>
        <w:br/>
        <w:t>In Lagrange's notation, the symbol for a derivative is an apostrophe-like mark called a prime.</w:t>
        <w:br/>
        <w:t>Thus, the derivative of a function called f is denoted by f′, pronounced "f prime" or "f dash". For</w:t>
        <w:br/>
        <w:t>instance, if f(x) = x2 is the squaring function, then f′(x) = 2x is its derivative (the doubling</w:t>
        <w:br/>
        <w:t>function g from above).</w:t>
        <w:br/>
        <w:t>If the input of the function represents time, then the derivative represents change concerning time.</w:t>
        <w:br/>
        <w:t>For example, if f is a function that takes time as input and gives the position of a ball at that time as</w:t>
        <w:br/>
        <w:t>output, then the derivative of f is how the position is changing in time, that is, it is the velocity of</w:t>
        <w:br/>
        <w:t xml:space="preserve">the ball.[28]: 18–20 </w:t>
        <w:br/>
        <w:t>If a function is linear (that is if the graph of the function is a straight line), then the function can be</w:t>
        <w:br/>
        <w:t>written as y = mx + b, where x is the independent variable, y is the dependent variable, b is the y-</w:t>
        <w:br/>
        <w:t>intercept, and:</w:t>
        <w:br/>
        <w:t>This gives an exact value for the slope of a straight line.[46]: 6  If the graph of the function is not a</w:t>
        <w:br/>
        <w:t>straight line, however, then the change in y divided by the change in x varies. Derivatives give an</w:t>
        <w:br/>
        <w:t>exact meaning to the notion of change in output concerning change in input. To be concrete, let f</w:t>
        <w:br/>
        <w:t>be a function, and fix a point a in the domain of f. (a, f(a)) is a point on the graph of the function.</w:t>
        <w:br/>
        <w:t>If h is a number close to zero, then a + h is a number close to a. Therefore, (a + h, f(a + h)) is</w:t>
        <w:br/>
        <w:t>close to (a, f(a)). The slope between these two points is</w:t>
        <w:br/>
      </w:r>
    </w:p>
    <w:p>
      <w:r>
        <w:br w:type="page"/>
      </w:r>
    </w:p>
    <w:p>
      <w:r>
        <w:t>The derivative f′(x) of a curve at a point is the</w:t>
        <w:br/>
        <w:t>slope of the line tangent to that curve at that point.</w:t>
        <w:br/>
        <w:t>This slope is determined by considering the</w:t>
        <w:br/>
        <w:t>limiting value of the slopes of the second lines.</w:t>
        <w:br/>
        <w:t>Here the function involved (drawn in red) is</w:t>
        <w:br/>
        <w:t>f(x) = x3 − x. The tangent line (in green) which</w:t>
        <w:br/>
        <w:t>passes through the point (−3/2, −15/8) has a</w:t>
        <w:br/>
        <w:t>slope of 23/4. The vertical and horizontal scales in</w:t>
        <w:br/>
        <w:t>this image are different.</w:t>
        <w:br/>
        <w:t>This expression is called a difference quotient. A line through two points on a curve is called a</w:t>
        <w:br/>
        <w:t>secant line, so m is the slope of the secant line between (a, f(a)) and (a + h, f(a + h)). The second</w:t>
        <w:br/>
        <w:t>line is only an approximation to the behavior of the function at the point a because it does not</w:t>
        <w:br/>
        <w:t>account for what happens between a and a + h. It is not possible to discover the behavior at a by</w:t>
        <w:br/>
        <w:t>setting h to zero because this would require dividing by zero, which is undefined. The derivative is</w:t>
        <w:br/>
        <w:t>defined by taking the limit as h tends to zero, meaning that it considers the behavior of f for all</w:t>
        <w:br/>
        <w:t>small values of h and extracts a consistent value for the case when h equals zero:</w:t>
        <w:br/>
        <w:t>Geometrically, the derivative is the slope of the tangent line to the graph of f at a. The tangent line</w:t>
        <w:br/>
        <w:t>is a limit of secant lines just as the derivative is a limit of difference quotients. For this reason, the</w:t>
        <w:br/>
        <w:t xml:space="preserve">derivative is sometimes called the slope of the function f.[46]: 61–63 </w:t>
        <w:br/>
        <w:t>Here is a particular example, the derivative of the squaring function at the input 3. Let f(x) = x2 be</w:t>
        <w:br/>
        <w:t>the squaring function.</w:t>
        <w:br/>
        <w:t>The slope of the tangent line to the squaring</w:t>
        <w:br/>
        <w:t>function at the point (3, 9) is 6, that is to say, it is</w:t>
        <w:br/>
        <w:t>going up six times as fast as it is going to the right.</w:t>
        <w:br/>
        <w:t>The limit process just described can be performed</w:t>
        <w:br/>
        <w:t>for any point in the domain of the squaring</w:t>
        <w:br/>
        <w:t>function. This defines the derivative function of the</w:t>
        <w:br/>
        <w:t>squaring function or just the derivative of the</w:t>
        <w:br/>
        <w:t>squaring function for short. A computation similar</w:t>
        <w:br/>
        <w:t>to the one above shows that the derivative of the</w:t>
        <w:br/>
        <w:t xml:space="preserve">squaring function is the doubling function.[46]: 63 </w:t>
        <w:br/>
        <w:t>A common notation, introduced by Leibniz, for the</w:t>
        <w:br/>
        <w:t>derivative in the example above is</w:t>
        <w:br/>
        <w:t>Leibniz notation</w:t>
        <w:br/>
      </w:r>
    </w:p>
    <w:p>
      <w:r>
        <w:br w:type="page"/>
      </w:r>
    </w:p>
    <w:p>
      <w:r>
        <w:t>In an approach based on limits, the symbol ⁠dy</w:t>
        <w:br/>
        <w:t>dx⁠ is to be interpreted not as the quotient of two</w:t>
        <w:br/>
        <w:t>numbers but as a shorthand for the limit computed above.[46]: 74  Leibniz, however, did intend it to</w:t>
        <w:br/>
        <w:t>represent the quotient of two infinitesimally small numbers, dy being the infinitesimally small</w:t>
        <w:br/>
        <w:t>change in y caused by an infinitesimally small change dx applied to x. We can also think of ⁠d</w:t>
        <w:br/>
        <w:t>dx⁠ as a</w:t>
        <w:br/>
        <w:t>differentiation operator, which takes a function as an input and gives another function, the</w:t>
        <w:br/>
        <w:t>derivative, as the output. For example:</w:t>
        <w:br/>
        <w:t>In this usage, the dx in the denominator is read as "with respect to x".[46]: 79  Another example of</w:t>
        <w:br/>
        <w:t>correct notation could be:</w:t>
        <w:br/>
        <w:t>Even when calculus is developed using limits rather than infinitesimals, it is common to</w:t>
        <w:br/>
        <w:t>manipulate symbols like dx and dy as if they were real numbers; although it is possible to avoid</w:t>
        <w:br/>
        <w:t>such manipulations, they are sometimes notationally convenient in expressing operations such as</w:t>
        <w:br/>
        <w:t>the total derivative.</w:t>
        <w:br/>
        <w:t>Integral calculus is the study of the definitions, properties, and applications of two related</w:t>
        <w:br/>
        <w:t>concepts, the indefinite integral and the definite integral. The process of finding the value of an</w:t>
        <w:br/>
        <w:t>integral is called integration.[44]: 508  The indefinite integral, also known as the antiderivative, is</w:t>
        <w:br/>
        <w:t>the inverse operation to the derivative.[46]: 163–165  F is an indefinite integral of f when f is a</w:t>
        <w:br/>
        <w:t>derivative of F. (This use of lower- and upper-case letters for a function and its indefinite integral</w:t>
        <w:br/>
        <w:t>is common in calculus.) The definite integral inputs a function and outputs a number, which gives</w:t>
        <w:br/>
        <w:t>the algebraic sum of areas between the graph of the input and the x-axis. The technical definition</w:t>
        <w:br/>
        <w:t>of the definite integral involves the limit of a sum of areas of rectangles, called a Riemann</w:t>
        <w:br/>
        <w:t xml:space="preserve">sum.[47]: 282 </w:t>
        <w:br/>
        <w:t>A motivating example is the distance traveled in a given time.[46]: 153  If the speed is constant, only</w:t>
        <w:br/>
        <w:t>multiplication is needed:</w:t>
        <w:br/>
        <w:t>But if the speed changes, a more powerful method of finding the distance is necessary. One such</w:t>
        <w:br/>
        <w:t>method is to approximate the distance traveled by breaking up the time into many short intervals</w:t>
        <w:br/>
        <w:t>of time, then multiplying the time elapsed in each interval by one of the speeds in that interval, and</w:t>
        <w:br/>
        <w:t>then taking the sum (a Riemann sum) of the approximate distance traveled in each interval. The</w:t>
        <w:br/>
        <w:t>Integral calculus</w:t>
        <w:br/>
      </w:r>
    </w:p>
    <w:p>
      <w:r>
        <w:br w:type="page"/>
      </w:r>
    </w:p>
    <w:p>
      <w:r>
        <w:t>Integration can be thought of as measuring the</w:t>
        <w:br/>
        <w:t>area under a curve, defined by f(x), between</w:t>
        <w:br/>
        <w:t>two points (here a and b).</w:t>
        <w:br/>
        <w:t>A sequence of midpoint Riemann sums over a</w:t>
        <w:br/>
        <w:t>regular partition of an interval: the total area of</w:t>
        <w:br/>
        <w:t>the rectangles converges to the integral of the</w:t>
        <w:br/>
        <w:t>function.</w:t>
        <w:br/>
        <w:t>basic idea is that if only a short time elapses, then the</w:t>
        <w:br/>
        <w:t>speed will stay more or less the same. However, a</w:t>
        <w:br/>
        <w:t>Riemann sum only gives an approximation of the</w:t>
        <w:br/>
        <w:t>distance traveled. We must take the limit of all such</w:t>
        <w:br/>
        <w:t>Riemann sums to find the exact distance traveled.</w:t>
        <w:br/>
        <w:t>When velocity is constant, the total distance traveled</w:t>
        <w:br/>
        <w:t>over the given time interval can be computed by</w:t>
        <w:br/>
        <w:t>multiplying velocity and time. For example, traveling</w:t>
        <w:br/>
        <w:t>a steady 50  mph for 3 hours results in a total</w:t>
        <w:br/>
        <w:t>distance of 150 miles. Plotting the velocity as a</w:t>
        <w:br/>
        <w:t>function of time yields a rectangle with a height</w:t>
        <w:br/>
        <w:t>equal to the velocity and a width equal to the time</w:t>
        <w:br/>
        <w:t>elapsed. Therefore, the product of velocity and time</w:t>
        <w:br/>
        <w:t>also calculates the rectangular area under the</w:t>
        <w:br/>
        <w:t>(constant) velocity curve.[44]: 535  This connection</w:t>
        <w:br/>
        <w:t>between the area under a curve and the distance</w:t>
        <w:br/>
        <w:t>traveled can be extended to any irregularly shaped</w:t>
        <w:br/>
        <w:t>region exhibiting a fluctuating velocity over a given</w:t>
        <w:br/>
        <w:t>period. If f(x) represents speed as it varies over time,</w:t>
        <w:br/>
        <w:t>the distance traveled between the times represented</w:t>
        <w:br/>
        <w:t>by a and b is the area of the region between f(x) and</w:t>
        <w:br/>
        <w:t>the x-axis, between x = a and x = b.</w:t>
        <w:br/>
        <w:t>To approximate that area, an intuitive method would</w:t>
        <w:br/>
        <w:t>be to divide up the distance between a and b into</w:t>
        <w:br/>
        <w:t>several equal segments, the length of each segment</w:t>
        <w:br/>
        <w:t>represented by the symbol Δx. For each small</w:t>
        <w:br/>
        <w:t>segment, we can choose one value of the function</w:t>
        <w:br/>
        <w:t>f(x). Call that value h. Then the area of the rectangle with base Δx and height h gives the distance</w:t>
        <w:br/>
        <w:t>(time Δx multiplied by speed h) traveled in that segment. Associated with each segment is the</w:t>
        <w:br/>
        <w:t>average value of the function above it, f(x) = h. The sum of all such rectangles gives an</w:t>
        <w:br/>
        <w:t>approximation of the area between the axis and the curve, which is an approximation of the total</w:t>
        <w:br/>
        <w:t>distance traveled. A smaller value for Δx will give more rectangles and in most cases a better</w:t>
        <w:br/>
        <w:t xml:space="preserve">approximation, but for an exact answer, we need to take a limit as Δx approaches zero.[44]: 512–522 </w:t>
        <w:br/>
        <w:t xml:space="preserve">The symbol of integration is </w:t>
        <w:br/>
        <w:t>, an elongated S chosen to suggest summation.[44]: 529  The definite</w:t>
        <w:br/>
        <w:t>integral is written as:</w:t>
        <w:br/>
        <w:t>and is read "the integral from a to b of f-of-x with respect to x." The Leibniz notation dx is intended</w:t>
        <w:br/>
        <w:t>to suggest dividing the area under the curve into an infinite number of rectangles so that their</w:t>
        <w:br/>
        <w:t xml:space="preserve">width Δx becomes the infinitesimally small dx.[28]: 44 </w:t>
        <w:br/>
        <w:t>The indefinite integral, or antiderivative, is written:</w:t>
        <w:br/>
      </w:r>
    </w:p>
    <w:p>
      <w:r>
        <w:br w:type="page"/>
      </w:r>
    </w:p>
    <w:p>
      <w:r>
        <w:t>Functions differing by only a constant have the same derivative, and it can be shown that the</w:t>
        <w:br/>
        <w:t>antiderivative of a given function is a family of functions differing only by a constant.[47]: 326  Since</w:t>
        <w:br/>
        <w:t>the derivative of the function y = x2 + C, where C is any constant, is y′ = 2x, the antiderivative of</w:t>
        <w:br/>
        <w:t>the latter is given by:</w:t>
        <w:br/>
        <w:t>The unspecified constant C present in the indefinite integral or antiderivative is known as the</w:t>
        <w:br/>
        <w:t xml:space="preserve">constant of integration.[48]: 135 </w:t>
        <w:br/>
        <w:t>The fundamental theorem of calculus states that differentiation and integration are inverse</w:t>
        <w:br/>
        <w:t>operations.[47]: 290  More precisely, it relates the values of antiderivatives to definite integrals.</w:t>
        <w:br/>
        <w:t>Because it is usually easier to compute an antiderivative than to apply the definition of a definite</w:t>
        <w:br/>
        <w:t>integral, the fundamental theorem of calculus provides a practical way of computing definite</w:t>
        <w:br/>
        <w:t>integrals. It can also be interpreted as a precise statement of the fact that differentiation is the</w:t>
        <w:br/>
        <w:t>inverse of integration.</w:t>
        <w:br/>
        <w:t>The fundamental theorem of calculus states: If a function f is continuous on the interval [a, b] and</w:t>
        <w:br/>
        <w:t>if F is a function whose derivative is f on the interval (a, b), then</w:t>
        <w:br/>
        <w:t>Furthermore, for every x in the interval (a, b),</w:t>
        <w:br/>
        <w:t>This realization, made by both Newton and Leibniz, was key to the proliferation of analytic results</w:t>
        <w:br/>
        <w:t>after their work became known. (The extent to which Newton and Leibniz were influenced by</w:t>
        <w:br/>
        <w:t>immediate predecessors, and particularly what Leibniz may have learned from the work of Isaac</w:t>
        <w:br/>
        <w:t>Barrow, is difficult to determine because of the priority dispute between them.[49]) The</w:t>
        <w:br/>
        <w:t>fundamental theorem provides an algebraic method of computing many definite integrals—</w:t>
        <w:br/>
        <w:t>without performing limit processes—by finding formulae for antiderivatives. It is also a prototype</w:t>
        <w:br/>
        <w:t>solution of a differential equation. Differential equations relate an unknown function to its</w:t>
        <w:br/>
        <w:t xml:space="preserve">derivatives and are ubiquitous in the sciences.[50]: 351–352 </w:t>
        <w:br/>
        <w:t>Calculus is used in every branch of the physical sciences,[51]: 1  actuarial science, computer science,</w:t>
        <w:br/>
        <w:t>statistics, engineering, economics, business, medicine, demography, and in other fields wherever a</w:t>
        <w:br/>
        <w:t>problem can be mathematically modeled and an optimal solution is desired.[52] It allows one to go</w:t>
        <w:br/>
        <w:t>from (non-constant) rates of change to the total change or vice versa, and many times in studying a</w:t>
        <w:br/>
        <w:t>Fundamental theorem</w:t>
        <w:br/>
        <w:t>Applications</w:t>
        <w:br/>
      </w:r>
    </w:p>
    <w:p>
      <w:r>
        <w:br w:type="page"/>
      </w:r>
    </w:p>
    <w:p>
      <w:r>
        <w:t>The logarithmic spiral of the Nautilus</w:t>
        <w:br/>
        <w:t>shell is a classical image used to</w:t>
        <w:br/>
        <w:t>depict the growth and change</w:t>
        <w:br/>
        <w:t>related to calculus.</w:t>
        <w:br/>
        <w:t>problem we know one and are trying to find the other.[53]</w:t>
        <w:br/>
        <w:t>Calculus can be used in conjunction with other mathematical</w:t>
        <w:br/>
        <w:t>disciplines. For example, it can be used with linear algebra to</w:t>
        <w:br/>
        <w:t>find the "best fit" linear approximation for a set of points in a</w:t>
        <w:br/>
        <w:t>domain. Or, it can be used in probability theory to determine</w:t>
        <w:br/>
        <w:t>the expectation value of a continuous random variable given a</w:t>
        <w:br/>
        <w:t>probability density function.[54]: 37  In analytic geometry, the</w:t>
        <w:br/>
        <w:t>study of graphs of functions, calculus is used to find high points</w:t>
        <w:br/>
        <w:t>and low points (maxima and minima), slope, concavity and</w:t>
        <w:br/>
        <w:t>inflection points. Calculus is also used to find approximate</w:t>
        <w:br/>
        <w:t>solutions to equations; in practice, it is the standard way to</w:t>
        <w:br/>
        <w:t>solve differential equations and do root finding in most</w:t>
        <w:br/>
        <w:t>applications. Examples are methods such as Newton's method,</w:t>
        <w:br/>
        <w:t>fixed point iteration, and linear approximation. For instance,</w:t>
        <w:br/>
        <w:t>spacecraft use a variation of the Euler method to approximate curved courses within zero gravity</w:t>
        <w:br/>
        <w:t>environments.</w:t>
        <w:br/>
        <w:t>Physics makes particular use of calculus; all concepts in classical mechanics and electromagnetism</w:t>
        <w:br/>
        <w:t>are related through calculus. The mass of an object of known density, the moment of inertia of</w:t>
        <w:br/>
        <w:t>objects, and the potential energies due to gravitational and electromagnetic forces can all be found</w:t>
        <w:br/>
        <w:t>by the use of calculus. An example of the use of calculus in mechanics is Newton's second law of</w:t>
        <w:br/>
        <w:t>motion, which states that the derivative of an object's momentum concerning time equals the net</w:t>
        <w:br/>
        <w:t>force upon it. Alternatively, Newton's second law can be expressed by saying that the net force</w:t>
        <w:br/>
        <w:t>equals the object's mass times its acceleration, which is the time derivative of velocity and thus the</w:t>
        <w:br/>
        <w:t>second time derivative of spatial position. Starting from knowing how an object is accelerating, we</w:t>
        <w:br/>
        <w:t>use calculus to derive its path.[55]</w:t>
        <w:br/>
        <w:t>Maxwell's theory of electromagnetism and Einstein's theory of general relativity are also expressed</w:t>
        <w:br/>
        <w:t>in the language of differential calculus.[56][57]: 52–55  Chemistry also uses calculus in determining</w:t>
        <w:br/>
        <w:t>reaction rates[58]: 599  and in studying radioactive decay.[58]: 814  In biology, population dynamics</w:t>
        <w:br/>
        <w:t xml:space="preserve">starts with reproduction and death rates to model population changes.[59][60]: 631 </w:t>
        <w:br/>
        <w:t>Green's theorem, which gives the relationship between a line integral around a simple closed curve</w:t>
        <w:br/>
        <w:t>C and a double integral over the plane region D bounded by C, is applied in an instrument known</w:t>
        <w:br/>
        <w:t>as a planimeter, which is used to calculate the area of a flat surface on a drawing.[61] For example,</w:t>
        <w:br/>
        <w:t>it can be used to calculate the amount of area taken up by an irregularly shaped flower bed or</w:t>
        <w:br/>
        <w:t>swimming pool when designing the layout of a piece of property.</w:t>
        <w:br/>
        <w:t>In the realm of medicine, calculus can be used to find the optimal branching angle of a blood vessel</w:t>
        <w:br/>
        <w:t>to maximize flow.[62] Calculus can be applied to understand how quickly a drug is eliminated from</w:t>
        <w:br/>
        <w:t>a body or how quickly a cancerous tumor grows.[63]</w:t>
        <w:br/>
        <w:t>In economics, calculus allows for the determination of maximal profit by providing a way to easily</w:t>
        <w:br/>
        <w:t xml:space="preserve">calculate both marginal cost and marginal revenue.[64]: 387 </w:t>
        <w:br/>
        <w:t>Glossary of calculus</w:t>
        <w:br/>
        <w:t>List of calculus topics</w:t>
        <w:br/>
        <w:t>See also</w:t>
        <w:br/>
      </w:r>
    </w:p>
    <w:p>
      <w:r>
        <w:br w:type="page"/>
      </w:r>
    </w:p>
    <w:p>
      <w:r>
        <w:t>List of derivatives and integrals in alternative calculi</w:t>
        <w:br/>
        <w:t>List of differentiation identities</w:t>
        <w:br/>
        <w:t>Publications in calculus</w:t>
        <w:br/>
        <w:t>Table of integrals</w:t>
        <w:br/>
        <w:t>1. DeBaggis, Henry F.; Miller, Kenneth S. (1966). Foundations of the Calculus. Philadelphia:</w:t>
        <w:br/>
        <w:t>Saunders. OCLC 527896 (https://search.worldcat.org/oclc/527896).</w:t>
        <w:br/>
        <w:t>2. Boyer, Carl B. (1959). The History of the Calculus and its Conceptual Development (https://arc</w:t>
        <w:br/>
        <w:t>hive.org/details/historyofcalculu0000boye). New York: Dover. OCLC 643872 (https://search.wor</w:t>
        <w:br/>
        <w:t>ldcat.org/oclc/643872).</w:t>
        <w:br/>
        <w:t>3. Bardi, Jason Socrates (2006). The Calculus Wars : Newton, Leibniz, and the Greatest</w:t>
        <w:br/>
        <w:t>Mathematical Clash of All Time. New York: Thunder's Mouth Press. ISBN 1-56025-706-7.</w:t>
        <w:br/>
        <w:t>4. Hoffmann, Laurence D.; Bradley, Gerald L. (2004). Calculus for Business, Economics, and the</w:t>
        <w:br/>
        <w:t>Social and Life Sciences (8th ed.). Boston: McGraw Hill. ISBN 0-07-242432-X.</w:t>
        <w:br/>
        <w:t>5. See, for example:</w:t>
        <w:br/>
        <w:t>"History – Were metered taxis busy roaming Imperial Rome?" (https://skeptics.stackexchan</w:t>
        <w:br/>
        <w:t>ge.com/questions/8841/were-metered-taxis-busy-roaming-imperial-rome). Skeptics Stack</w:t>
        <w:br/>
        <w:t>Exchange. 17 June 2020. Archived (https://web.archive.org/web/20120525035132/https://s</w:t>
        <w:br/>
        <w:t>keptics.stackexchange.com/questions/8841/were-metered-taxis-busy-roaming-imperial-rom</w:t>
        <w:br/>
        <w:t>e) from the original on 25 May 2012. Retrieved 13 February 2022.</w:t>
        <w:br/>
        <w:t>Cousineau, Phil (2010). Wordcatcher: An Odyssey into the World of Weird and Wonderful</w:t>
        <w:br/>
        <w:t>Words (https://books.google.com/books?id=m8lJVgizhbQC&amp;q=Ancient+Roman+taximeter+</w:t>
        <w:br/>
        <w:t>calculus&amp;pg=PT80). Simon and Schuster. p. 58. ISBN 978-1-57344-550-4.</w:t>
        <w:br/>
        <w:t>OCLC 811492876 (https://search.worldcat.org/oclc/811492876). Archived (https://web.archi</w:t>
        <w:br/>
        <w:t>ve.org/web/20230301150357/https://books.google.com/books?id=m8lJVgizhbQC&amp;q=Ancie</w:t>
        <w:br/>
        <w:t>nt+Roman+taximeter+calculus&amp;pg=PT80) from the original on 1 March 2023. Retrieved</w:t>
        <w:br/>
        <w:t>15 February 2022.</w:t>
        <w:br/>
        <w:t>6. "calculus" (https://www.oed.com/search/dictionary/?q=calculus). Oxford English Dictionary</w:t>
        <w:br/>
        <w:t>(Online ed.). Oxford University Press. (Subscription or participating institution membership (https://</w:t>
        <w:br/>
        <w:t>www.oed.com/public/login/loggingin#withyourlibrary) required.)</w:t>
        <w:br/>
        <w:t>7. Kline, Morris (1990). Mathematical Thought from Ancient to Modern Times: Volume 1 (https://b</w:t>
        <w:br/>
        <w:t>ooks.google.com/books?id=wKsYrT691yIC). Oxford University Press. pp. 15–21. ISBN 978-0-</w:t>
        <w:br/>
        <w:t>19-506135-2. Archived (https://web.archive.org/web/20230301150420/https://books.google.co</w:t>
        <w:br/>
        <w:t>m/books?id=wKsYrT691yIC) from the original on 1 March 2023. Retrieved 20 February 2022.</w:t>
        <w:br/>
        <w:t>8. Imhausen, Annette (2016). Mathematics in Ancient Egypt: A Contextual History. Princeton</w:t>
        <w:br/>
        <w:t>University Press. p. 112. ISBN 978-1-4008-7430-9. OCLC 934433864 (https://search.worldcat.</w:t>
        <w:br/>
        <w:t>org/oclc/934433864).</w:t>
        <w:br/>
        <w:t>References</w:t>
        <w:br/>
      </w:r>
    </w:p>
    <w:p>
      <w:r>
        <w:br w:type="page"/>
      </w:r>
    </w:p>
    <w:p>
      <w:r>
        <w:t>9. See, for example:</w:t>
        <w:br/>
        <w:t>Powers, J. (2020). " "Did Archimedes do calculus?" " (https://www.maa.org/sites/default/file</w:t>
        <w:br/>
        <w:t>s/images/upload_library/46/HOMSIGMAA/2020-Jeffery%20Powers.pdf) (PDF).</w:t>
        <w:br/>
        <w:t>Mathematical Association of America. Archived (https://ghostarchive.org/archive/20221009/</w:t>
        <w:br/>
        <w:t>https://www.maa.org/sites/default/files/images/upload_library/46/HOMSIGMAA/2020-Jeffer</w:t>
        <w:br/>
        <w:t>y%20Powers.pdf) (PDF) from the original on 9 October 2022.</w:t>
        <w:br/>
        <w:t>Jullien, Vincent (2015). "Archimedes and Indivisibles". Seventeenth-Century Indivisibles</w:t>
        <w:br/>
        <w:t>Revisited. Science Networks. Historical Studies. Vol. 49. Cham: Springer International</w:t>
        <w:br/>
        <w:t>Publishing. pp. 451–457. doi:10.1007/978-3-319-00131-9_18 (https://doi.org/10.1007%2F9</w:t>
        <w:br/>
        <w:t>78-3-319-00131-9_18). ISBN 978-3-319-00130-2. ISSN 1421-6329 (https://search.worldca</w:t>
        <w:br/>
        <w:t>t.org/issn/1421-6329).</w:t>
        <w:br/>
        <w:t>Plummer, Brad (9 August 2006). "Modern X-ray technology reveals Archimedes' math</w:t>
        <w:br/>
        <w:t>theory under forged painting" (http://news.stanford.edu/news/2006/august9/arch-080906.ht</w:t>
        <w:br/>
        <w:t>ml). Stanford University. Archived (https://web.archive.org/web/20220120065134/https://ne</w:t>
        <w:br/>
        <w:t>ws.stanford.edu/news/2006/august9/arch-080906.html) from the original on 20 January</w:t>
        <w:br/>
        <w:t>2022. Retrieved 28 February 2022.</w:t>
        <w:br/>
        <w:t>Archimedes (2004). The Works of Archimedes, Volume 1: The Two Books On the Sphere</w:t>
        <w:br/>
        <w:t>and the Cylinder. Translated by Netz, Reviel. Cambridge University Press. ISBN 978-0-</w:t>
        <w:br/>
        <w:t>521-66160-7.</w:t>
        <w:br/>
        <w:t>Gray, Shirley; Waldman, Cye H. (20 October 2018). "Archimedes Redux: Center of Mass</w:t>
        <w:br/>
        <w:t>Applications from The Method". The College Mathematics Journal. 49 (5): 346–352.</w:t>
        <w:br/>
        <w:t>doi:10.1080/07468342.2018.1524647 (https://doi.org/10.1080%2F07468342.2018.152464</w:t>
        <w:br/>
        <w:t>7). ISSN 0746-8342 (https://search.worldcat.org/issn/0746-8342). S2CID 125411353 (http</w:t>
        <w:br/>
        <w:t>s://api.semanticscholar.org/CorpusID:125411353).</w:t>
        <w:br/>
        <w:t>10. Dun, Liu; Fan, Dainian; Cohen, Robert Sonné (1966). A comparison of Archimdes' and Liu</w:t>
        <w:br/>
        <w:t>Hui's studies of circles (https://books.google.com/books?id=jaQH6_8Ju-MC). Chinese studies</w:t>
        <w:br/>
        <w:t>in the history and philosophy of science and technology. Vol. 130. Springer. p. 279. ISBN 978-</w:t>
        <w:br/>
        <w:t>0-7923-3463-7. Archived (https://web.archive.org/web/20230301150353/https://books.google.c</w:t>
        <w:br/>
        <w:t>om/books?id=jaQH6_8Ju-MC) from the original on 1 March 2023. Retrieved 15 November</w:t>
        <w:br/>
        <w:t>2015.,pp. 279ff (https://books.google.com/books?id=jaQH6_8Ju-MC&amp;pg=PA279) Archived (htt</w:t>
        <w:br/>
        <w:t>ps://web.archive.org/web/20230301150353/https://books.google.com/books?id=jaQH6_8Ju-M</w:t>
        <w:br/>
        <w:t>C&amp;pg=PA279) 1 March 2023 at the Wayback Machine</w:t>
        <w:br/>
        <w:t>11. Dainian Fan; R. S. Cohen (1996). Chinese studies in the history and philosophy of science and</w:t>
        <w:br/>
        <w:t>technology. Dordrecht: Kluwer Academic Publishers. ISBN 0-7923-3463-9. OCLC 32272485 (h</w:t>
        <w:br/>
        <w:t>ttps://search.worldcat.org/oclc/32272485).</w:t>
        <w:br/>
        <w:t>12. Katz, Victor J. (2008). A history of mathematics (3rd ed.). Boston, MA: Addison-Wesley. p. 203.</w:t>
        <w:br/>
        <w:t>ISBN 978-0-321-38700-4.</w:t>
        <w:br/>
        <w:t>13. Zill, Dennis G.; Wright, Scott; Wright, Warren S. (2009). Calculus: Early Transcendentals (http</w:t>
        <w:br/>
        <w:t>s://books.google.com/books?id=R3Hk4Uhb1Z0C) (3rd ed.). Jones &amp; Bartlett Learning. p. xxvii.</w:t>
        <w:br/>
        <w:t>ISBN 978-0-7637-5995-7. Archived (https://web.archive.org/web/20230301150357/https://book</w:t>
        <w:br/>
        <w:t>s.google.com/books?id=R3Hk4Uhb1Z0C) from the original on 1 March 2023. Retrieved</w:t>
        <w:br/>
        <w:t>15 November 2015. Extract of page 27 (https://books.google.com/books?id=R3Hk4Uhb1Z0C&amp;</w:t>
        <w:br/>
        <w:t>pg=PR27) Archived (https://web.archive.org/web/20230301150353/https://books.google.com/b</w:t>
        <w:br/>
        <w:t>ooks?id=R3Hk4Uhb1Z0C&amp;pg=PR27) 1 March 2023 at the Wayback Machine</w:t>
        <w:br/>
        <w:t>14. Katz, Victor J. (June 1995). "Ideas of Calculus in Islam and India". Mathematics Magazine. 68</w:t>
        <w:br/>
        <w:t>(3): 163–174. doi:10.1080/0025570X.1995.11996307 (https://doi.org/10.1080%2F0025570X.19</w:t>
        <w:br/>
        <w:t>95.11996307). ISSN 0025-570X (https://search.worldcat.org/issn/0025-570X). JSTOR 2691411</w:t>
        <w:br/>
        <w:t>(https://www.jstor.org/stable/2691411).</w:t>
        <w:br/>
        <w:t>15. Shukla, Kripa Shankar (1984). "Use of Calculus in Hindu Mathematics". Indian Journal of</w:t>
        <w:br/>
        <w:t>History of Science. 19: 95–104.</w:t>
        <w:br/>
        <w:t>16. Cooke, Roger (1997). "The Mathematics of the Hindus" (https://archive.org/details/historyofmat</w:t>
        <w:br/>
        <w:t>hema0000cook/page/213). The History of Mathematics: A Brief Course. Wiley-Interscience.</w:t>
        <w:br/>
        <w:t>pp. 213–215 (https://archive.org/details/historyofmathema0000cook/page/213). ISBN 0-471-</w:t>
        <w:br/>
        <w:t>18082-3.</w:t>
        <w:br/>
      </w:r>
    </w:p>
    <w:p>
      <w:r>
        <w:br w:type="page"/>
      </w:r>
    </w:p>
    <w:p>
      <w:r>
        <w:t>17. "Johannes Kepler: His Life, His Laws and Times" (https://www.nasa.gov/kepler/education/johan</w:t>
        <w:br/>
        <w:t>nes). NASA. 24 September 2016. Archived (https://web.archive.org/web/20210624003856/http</w:t>
        <w:br/>
        <w:t>s://www.nasa.gov/kepler/education/johannes/) from the original on 24 June 2021. Retrieved</w:t>
        <w:br/>
        <w:t>10 June 2021.</w:t>
        <w:br/>
        <w:t>18. Chisholm, Hugh, ed. (1911). "Infinitesimal Calculus § History"  (https://en.wikisource.org/wiki/19</w:t>
        <w:br/>
        <w:t>11_Encyclop%C3%A6dia_Britannica/Infinitesimal_Calculus/History). Encyclopædia Britannica.</w:t>
        <w:br/>
        <w:t>Vol. 14 (11th ed.). Cambridge University Press. p. 537.</w:t>
        <w:br/>
        <w:t>19. Weil, André (1984). Number theory: An approach through History from Hammurapi to</w:t>
        <w:br/>
        <w:t>Legendre. Boston: Birkhauser Boston. p. 28. ISBN 0-8176-4565-9.</w:t>
        <w:br/>
        <w:t>20. Hollingdale, Stuart (1991). "Review of Before Newton: The Life and Times of Isaac Barrow".</w:t>
        <w:br/>
        <w:t>Notes and Records of the Royal Society of London. 45 (2): 277–279.</w:t>
        <w:br/>
        <w:t>doi:10.1098/rsnr.1991.0027 (https://doi.org/10.1098%2Frsnr.1991.0027). ISSN 0035-9149 (http</w:t>
        <w:br/>
        <w:t>s://search.worldcat.org/issn/0035-9149). JSTOR 531707 (https://www.jstor.org/stable/531707).</w:t>
        <w:br/>
        <w:t>S2CID 165043307 (https://api.semanticscholar.org/CorpusID:165043307). "The most</w:t>
        <w:br/>
        <w:t>interesting to us are Lectures X–XII, in which Barrow comes close to providing a geometrical</w:t>
        <w:br/>
        <w:t>demonstration of the fundamental theorem of the calculus... He did not realize, however, the</w:t>
        <w:br/>
        <w:t>full significance of his results, and his rejection of algebra means that his work must remain a</w:t>
        <w:br/>
        <w:t>piece of mid-17th century geometrical analysis of mainly historic interest."</w:t>
        <w:br/>
        <w:t>21. Bressoud, David M. (2011). "Historical Reflections on Teaching the Fundamental Theorem of</w:t>
        <w:br/>
        <w:t>Integral Calculus". The American Mathematical Monthly. 118 (2): 99.</w:t>
        <w:br/>
        <w:t>doi:10.4169/amer.math.monthly.118.02.099 (https://doi.org/10.4169%2Famer.math.monthly.11</w:t>
        <w:br/>
        <w:t>8.02.099). S2CID 21473035 (https://api.semanticscholar.org/CorpusID:21473035).</w:t>
        <w:br/>
        <w:t>22. Blank, Brian E.; Krantz, Steven George (2006). Calculus: Single Variable, Volume 1 (https://bo</w:t>
        <w:br/>
        <w:t>oks.google.com/books?id=hMY8lbX87Y8C&amp;pg=PA248) (Illustrated ed.). Springer Science &amp;</w:t>
        <w:br/>
        <w:t>Business Media. p. 248. ISBN 978-1-931914-59-8. Archived (https://web.archive.org/web/2023</w:t>
        <w:br/>
        <w:t>0301150354/https://books.google.com/books?id=hMY8lbX87Y8C&amp;pg=PA248) from the original</w:t>
        <w:br/>
        <w:t>on 1 March 2023. Retrieved 31 August 2017.</w:t>
        <w:br/>
        <w:t>23. Ferraro, Giovanni (2007). The Rise and Development of the Theory of Series up to the Early</w:t>
        <w:br/>
        <w:t>1820s (https://books.google.com/books?id=vLBJSmA9zgAC&amp;pg=PA87) (Illustrated ed.).</w:t>
        <w:br/>
        <w:t>Springer Science &amp; Business Media. p. 87. ISBN 978-0-387-73468-2. Archived (https://web.arc</w:t>
        <w:br/>
        <w:t>hive.org/web/20230301150355/https://books.google.com/books?id=vLBJSmA9zgAC&amp;pg=PA8</w:t>
        <w:br/>
        <w:t>7) from the original on 1 March 2023. Retrieved 31 August 2017.</w:t>
        <w:br/>
        <w:t>24. Guicciardini, Niccolò (2005). "Isaac Newton, Philosophiae naturalis principia mathematica, first</w:t>
        <w:br/>
        <w:t>edition (1687)". Landmark Writings in Western Mathematics 1640–1940. Elsevier. pp. 59–87.</w:t>
        <w:br/>
        <w:t>doi:10.1016/b978-044450871-3/50086-3 (https://doi.org/10.1016%2Fb978-044450871-3%2F5</w:t>
        <w:br/>
        <w:t>0086-3). ISBN 978-0-444-50871-3. "[Newton] immediately realised that quadrature problems</w:t>
        <w:br/>
        <w:t>(the inverse problems) could be tackled via infinite series: as we would say nowadays, by</w:t>
        <w:br/>
        <w:t>expanding the integrand in power series and integrating term-wise."</w:t>
        <w:br/>
        <w:t>25. Grattan-Guinness, I., ed. (2005). Landmark writings in Western mathematics 1640–1940.</w:t>
        <w:br/>
        <w:t>Amsterdam: Elsevier. ISBN 0-444-50871-6. OCLC 60416766 (https://search.worldcat.org/oclc/</w:t>
        <w:br/>
        <w:t>60416766).</w:t>
        <w:br/>
        <w:t>26. Leibniz, Gottfried Wilhelm (2008). The Early Mathematical Manuscripts of Leibniz (https://book</w:t>
        <w:br/>
        <w:t>s.google.com/books?id=7d8_4WPc9SMC&amp;pg=PA3). Cosimo, Inc. p. 228. ISBN 978-1-605-</w:t>
        <w:br/>
        <w:t>20533-5. Archived (https://web.archive.org/web/20230301150355/https://books.google.com/bo</w:t>
        <w:br/>
        <w:t>oks?id=7d8_4WPc9SMC&amp;pg=PA3) from the original on 1 March 2023. Retrieved 5 June 2022.</w:t>
        <w:br/>
        <w:t>27. Mazur, Joseph (2014). Enlightening Symbols / A Short History of Mathematical Notation and Its</w:t>
        <w:br/>
        <w:t>Hidden Powers. Princeton University Press. p. 166. ISBN 978-0-691-17337-5. "Leibniz</w:t>
        <w:br/>
        <w:t>understood symbols, their conceptual powers as well as their limitations. He would spend</w:t>
        <w:br/>
        <w:t>years experimenting with some—adjusting, rejecting, and corresponding with everyone he</w:t>
        <w:br/>
        <w:t>knew, consulting with as many of the leading mathematicians of the time who were</w:t>
        <w:br/>
        <w:t>sympathetic to his fastidiousness."</w:t>
        <w:br/>
        <w:t>28. Frautschi, Steven C.; Olenick, Richard P.; Apostol, Tom M.; Goodstein, David L. (2007). The</w:t>
        <w:br/>
        <w:t>Mechanical Universe: Mechanics and Heat (Advanced ed.). Cambridge [Cambridgeshire]:</w:t>
        <w:br/>
        <w:t>Cambridge University Press. ISBN 978-0-521-71590-4. OCLC 227002144 (https://search.world</w:t>
        <w:br/>
        <w:t>cat.org/oclc/227002144).</w:t>
        <w:br/>
      </w:r>
    </w:p>
    <w:p>
      <w:r>
        <w:br w:type="page"/>
      </w:r>
    </w:p>
    <w:p>
      <w:r>
        <w:t>29. Schrader, Dorothy V. (1962). "The Newton-Leibniz controversy concerning the discovery of the</w:t>
        <w:br/>
        <w:t>calculus". The Mathematics Teacher. 55 (5): 385–396. doi:10.5951/MT.55.5.0385 (https://doi.or</w:t>
        <w:br/>
        <w:t>g/10.5951%2FMT.55.5.0385). ISSN 0025-5769 (https://search.worldcat.org/issn/0025-5769).</w:t>
        <w:br/>
        <w:t>JSTOR 27956626 (https://www.jstor.org/stable/27956626).</w:t>
        <w:br/>
        <w:t>30. Stedall, Jacqueline (2012). The History of Mathematics: A Very Short Introduction. Oxford</w:t>
        <w:br/>
        <w:t>University Press. ISBN 978-0-191-63396-6.</w:t>
        <w:br/>
        <w:t>31. Stenhouse, Brigitte (May 2020). "Mary Somerville's early contributions to the circulation of</w:t>
        <w:br/>
        <w:t>differential calculus" (http://oro.open.ac.uk/68466/1/accepted_manuscript.pdf) (PDF). Historia</w:t>
        <w:br/>
        <w:t>Mathematica. 51: 1–25. doi:10.1016/j.hm.2019.12.001 (https://doi.org/10.1016%2Fj.hm.2019.1</w:t>
        <w:br/>
        <w:t>2.001). S2CID 214472568 (https://api.semanticscholar.org/CorpusID:214472568).</w:t>
        <w:br/>
        <w:t>32. Allaire, Patricia R. (2007). Foreword. A Biography of Maria Gaetana Agnesi, an Eighteenth-</w:t>
        <w:br/>
        <w:t>century Woman Mathematician. By Cupillari, Antonella. Lewiston, New York: Edwin Mellen</w:t>
        <w:br/>
        <w:t>Press. p. iii. ISBN 978-0-7734-5226-8.</w:t>
        <w:br/>
        <w:t>33. Unlu, Elif (April 1995). "Maria Gaetana Agnesi" (http://www.agnesscott.edu/lriddle/women/agne</w:t>
        <w:br/>
        <w:t>si.htm). Agnes Scott College. Archived (https://web.archive.org/web/19981203075738/http://ww</w:t>
        <w:br/>
        <w:t>w.agnesscott.edu/lriddle/women/agnesi.htm) from the original on 3 December 1998. Retrieved</w:t>
        <w:br/>
        <w:t>7 December 2010.</w:t>
        <w:br/>
        <w:t>34. Bell, John L. (6 September 2013). "Continuity and Infinitesimals" (https://plato.stanford.edu/entr</w:t>
        <w:br/>
        <w:t>ies/continuity/). Stanford Encyclopedia of Philosophy. Archived (https://web.archive.org/web/20</w:t>
        <w:br/>
        <w:t>220316170134/https://plato.stanford.edu/entries/continuity/) from the original on 16 March</w:t>
        <w:br/>
        <w:t>2022. Retrieved 20 February 2022.</w:t>
        <w:br/>
        <w:t>35. Russell, Bertrand (1946). History of Western Philosophy. London: George Allen &amp; Unwin Ltd.</w:t>
        <w:br/>
        <w:t>p. 857 (https://archive.org/stream/westernphilosoph035502mbp#page/n857/mode/2up). "The</w:t>
        <w:br/>
        <w:t>great mathematicians of the seventeenth century were optimistic and anxious for quick results;</w:t>
        <w:br/>
        <w:t>consequently they left the foundations of analytical geometry and the infinitesimal calculus</w:t>
        <w:br/>
        <w:t>insecure. Leibniz believed in actual infinitesimals, but although this belief suited his</w:t>
        <w:br/>
        <w:t>metaphysics it had no sound basis in mathematics. Weierstrass, soon after the middle of the</w:t>
        <w:br/>
        <w:t>nineteenth century, showed how to establish calculus without infinitesimals, and thus, at last,</w:t>
        <w:br/>
        <w:t>made it logically secure. Next came Georg Cantor, who developed the theory of continuity and</w:t>
        <w:br/>
        <w:t>infinite number. "Continuity" had been, until he defined it, a vague word, convenient for</w:t>
        <w:br/>
        <w:t>philosophers like Hegel, who wished to introduce metaphysical muddles into mathematics.</w:t>
        <w:br/>
        <w:t>Cantor gave a precise significance to the word and showed that continuity, as he defined it,</w:t>
        <w:br/>
        <w:t>was the concept needed by mathematicians and physicists. By this means a great deal of</w:t>
        <w:br/>
        <w:t>mysticism, such as that of Bergson, was rendered antiquated."</w:t>
        <w:br/>
        <w:t>36. Grabiner, Judith V. (1981). The Origins of Cauchy's Rigorous Calculus (https://archive.org/detai</w:t>
        <w:br/>
        <w:t>ls/originsofcauchys00judi). Cambridge: MIT Press. ISBN 978-0-387-90527-3.</w:t>
        <w:br/>
        <w:t>37. Archibald, Tom (2008). "The Development of Rigor in Mathematical Analysis". In Gowers,</w:t>
        <w:br/>
        <w:t>Timothy; Barrow-Green, June; Leader, Imre (eds.). The Princeton Companion to Mathematics.</w:t>
        <w:br/>
        <w:t>Princeton University Press. pp. 117–129. ISBN 978-0-691-11880-2. OCLC 682200048 (https://</w:t>
        <w:br/>
        <w:t>search.worldcat.org/oclc/682200048).</w:t>
        <w:br/>
        <w:t>38. Rice, Adrian (2008). "A Chronology of Mathematical Events". In Gowers, Timothy; Barrow-</w:t>
        <w:br/>
        <w:t>Green, June; Leader, Imre (eds.). The Princeton Companion to Mathematics. Princeton</w:t>
        <w:br/>
        <w:t>University Press. pp. 1010–1014. ISBN 978-0-691-11880-2. OCLC 682200048 (https://search.</w:t>
        <w:br/>
        <w:t>worldcat.org/oclc/682200048).</w:t>
        <w:br/>
        <w:t>39. Siegmund-Schultze, Reinhard (2008). "Henri Lebesgue". In Gowers, Timothy; Barrow-Green,</w:t>
        <w:br/>
        <w:t>June; Leader, Imre (eds.). The Princeton Companion to Mathematics. Princeton University</w:t>
        <w:br/>
        <w:t>Press. pp. 796–797. ISBN 978-0-691-11880-2. OCLC 682200048 (https://search.worldcat.org/</w:t>
        <w:br/>
        <w:t>oclc/682200048).</w:t>
        <w:br/>
        <w:t>40. Barany, Michael J.; Paumier, Anne-Sandrine; Lützen, Jesper (November 2017). "From Nancy</w:t>
        <w:br/>
        <w:t>to Copenhagen to the World: The internationalization of Laurent Schwartz and his theory of</w:t>
        <w:br/>
        <w:t>distributions" (https://doi.org/10.1016%2Fj.hm.2017.04.002). Historia Mathematica. 44 (4):</w:t>
        <w:br/>
        <w:t>367–394. doi:10.1016/j.hm.2017.04.002 (https://doi.org/10.1016%2Fj.hm.2017.04.002).</w:t>
        <w:br/>
      </w:r>
    </w:p>
    <w:p>
      <w:r>
        <w:br w:type="page"/>
      </w:r>
    </w:p>
    <w:p>
      <w:r>
        <w:t>41. Daubin, Joseph W. (2008). "Abraham Robinson". In Gowers, Timothy; Barrow-Green, June;</w:t>
        <w:br/>
        <w:t>Leader, Imre (eds.). The Princeton Companion to Mathematics. Princeton University Press.</w:t>
        <w:br/>
        <w:t>pp. 822–823. ISBN 978-0-691-11880-2. OCLC 682200048 (https://search.worldcat.org/oclc/68</w:t>
        <w:br/>
        <w:t>2200048).</w:t>
        <w:br/>
        <w:t>42. Kline, Morris (1990). Mathematical thought from ancient to modern times. Vol. 3. New York:</w:t>
        <w:br/>
        <w:t>Oxford University Press. ISBN 978-0-19-977048-9. OCLC 726764443 (https://search.worldcat.</w:t>
        <w:br/>
        <w:t>org/oclc/726764443).</w:t>
        <w:br/>
        <w:t>43. von Neumann, J. (1947). "The Mathematician". In Heywood, R. B. (ed.). The Works of the</w:t>
        <w:br/>
        <w:t>Mind. University of Chicago Press. pp. 180–196. Reprinted in Bródy, F.; Vámos, T., eds.</w:t>
        <w:br/>
        <w:t>(1995). The Neumann Compendium. World Scientific Publishing Co. Pte. Ltd. pp. 618–626.</w:t>
        <w:br/>
        <w:t>ISBN 981-02-2201-7.</w:t>
        <w:br/>
        <w:t>44. Herman, Edwin; Strang, Gilbert; et al. (2017). Calculus (https://openstax.org/details/books/calc</w:t>
        <w:br/>
        <w:t>ulus-volume-1). Vol. 1. Houston, Texas: OpenStax. ISBN 978-1-938168-02-4.</w:t>
        <w:br/>
        <w:t>OCLC 1022848630 (https://search.worldcat.org/oclc/1022848630). Archived (https://web.archiv</w:t>
        <w:br/>
        <w:t>e.org/web/20220923230919/https://openstax.org/details/books/calculus-volume-1) from the</w:t>
        <w:br/>
        <w:t>original on 23 September 2022. Retrieved 26 July 2022.</w:t>
        <w:br/>
        <w:t>45. Cheng, Eugenia (2017). Beyond Infinity: An Expedition to the Outer Limits of Mathematics.</w:t>
        <w:br/>
        <w:t>Basic Books. pp. 206–210. ISBN 978-1-541-64413-7. OCLC 1003309980 (https://search.world</w:t>
        <w:br/>
        <w:t>cat.org/oclc/1003309980).</w:t>
        <w:br/>
        <w:t>46. Salas, Saturnino L.; Hille, Einar (1971). Calculus; one and several variables. Waltham, MA:</w:t>
        <w:br/>
        <w:t>Xerox College Pub. OCLC 135567 (https://search.worldcat.org/oclc/135567).</w:t>
        <w:br/>
        <w:t>47. Hughes-Hallett, Deborah; McCallum, William G.; Gleason, Andrew M.; et al. (2013). Calculus:</w:t>
        <w:br/>
        <w:t>Single and Multivariable (6th ed.). Hoboken, NJ: Wiley. ISBN 978-0-470-88861-2.</w:t>
        <w:br/>
        <w:t>OCLC 794034942 (https://search.worldcat.org/oclc/794034942).</w:t>
        <w:br/>
        <w:t>48. Moebs, William; Ling, Samuel J.; Sanny, Jeff; et al. (2022). University Physics, Volume 1.</w:t>
        <w:br/>
        <w:t>OpenStax. ISBN 978-1-947172-20-3. OCLC 961352944 (https://search.worldcat.org/oclc/9613</w:t>
        <w:br/>
        <w:t>52944).</w:t>
        <w:br/>
        <w:t>49. See, for example:</w:t>
        <w:br/>
        <w:t>Mahoney, Michael S. (1990). "Barrow's mathematics: Between ancients and moderns". In</w:t>
        <w:br/>
        <w:t>Feingold, M. (ed.). Before Newton. Cambridge University Press. pp. 179–249. ISBN 978-0-</w:t>
        <w:br/>
        <w:t>521-06385-2.</w:t>
        <w:br/>
        <w:t>Feingold, M. (June 1993). "Newton, Leibniz, and Barrow Too: An Attempt at a</w:t>
        <w:br/>
        <w:t>Reinterpretation". Isis. 84 (2): 310–338. Bibcode:1993Isis...84..310F (https://ui.adsabs.harv</w:t>
        <w:br/>
        <w:t>ard.edu/abs/1993Isis...84..310F). doi:10.1086/356464 (https://doi.org/10.1086%2F356464).</w:t>
        <w:br/>
        <w:t>ISSN 0021-1753 (https://search.worldcat.org/issn/0021-1753). S2CID 144019197 (https://a</w:t>
        <w:br/>
        <w:t>pi.semanticscholar.org/CorpusID:144019197).</w:t>
        <w:br/>
        <w:t>Probst, Siegmund (2015). "Leibniz as Reader and Second Inventor: The Cases of Barrow</w:t>
        <w:br/>
        <w:t>and Mengoli". In Goethe, Norma B.; Beeley, Philip; Rabouin, David (eds.). G.W. Leibniz,</w:t>
        <w:br/>
        <w:t>Interrelations Between Mathematics and Philosophy. Archimedes: New Studies in the</w:t>
        <w:br/>
        <w:t>History and Philosophy of Science and Technology. Vol. 41. Springer. pp. 111–134.</w:t>
        <w:br/>
        <w:t>ISBN 978-9-401-79663-7.</w:t>
        <w:br/>
        <w:t>50. Herman, Edwin; Strang, Gilbert; et al. (2017). Calculus. Volume 2 (https://openstax.org/details/</w:t>
        <w:br/>
        <w:t>books/calculus-volume-2). Houston: OpenStax. ISBN 978-1-5066-9807-6. OCLC 1127050110</w:t>
        <w:br/>
        <w:t>(https://search.worldcat.org/oclc/1127050110). Archived (https://web.archive.org/web/20220726</w:t>
        <w:br/>
        <w:t>140351/https://openstax.org/details/books/calculus-volume-2) from the original on 26 July</w:t>
        <w:br/>
        <w:t>2022. Retrieved 26 July 2022.</w:t>
        <w:br/>
        <w:t>51. Baron, Margaret E. (1969). The origins of the infinitesimal calculus. Oxford: Pergamon Press.</w:t>
        <w:br/>
        <w:t>ISBN 978-1-483-28092-9. OCLC 892067655 (https://search.worldcat.org/oclc/892067655).</w:t>
        <w:br/>
        <w:t>52. Kayaspor, Ali (28 August 2022). "The Beautiful Applications of Calculus in Real Life" (https://ali.</w:t>
        <w:br/>
        <w:t>medium.com/the-beautiful-applications-of-calculus-in-real-life-81331dc1bc5a). Medium.</w:t>
        <w:br/>
        <w:t>Archived (https://web.archive.org/web/20220926011601/https://ali.medium.com/the-beautiful-a</w:t>
        <w:br/>
        <w:t>pplications-of-calculus-in-real-life-81331dc1bc5a) from the original on 26 September 2022.</w:t>
        <w:br/>
        <w:t>Retrieved 26 September 2022.</w:t>
        <w:br/>
      </w:r>
    </w:p>
    <w:p>
      <w:r>
        <w:br w:type="page"/>
      </w:r>
    </w:p>
    <w:p>
      <w:r>
        <w:t>53. Hu, Zhiying (14 April 2021). "The Application and Value of Calculus in Daily Life". 2021 2nd</w:t>
        <w:br/>
        <w:t>Asia-Pacific Conference on Image Processing, Electronics, and Computers. Ipec2021. Dalian</w:t>
        <w:br/>
        <w:t>China: ACM. pp. 562–564. doi:10.1145/3452446.3452583 (https://doi.org/10.1145%2F345244</w:t>
        <w:br/>
        <w:t>6.3452583). ISBN 978-1-4503-8981-5. S2CID 233384462 (https://api.semanticscholar.org/Cor</w:t>
        <w:br/>
        <w:t>pusID:233384462).</w:t>
        <w:br/>
        <w:t>54. Kardar, Mehran (2007). Statistical Physics of Particles. Cambridge University Press. ISBN 978-</w:t>
        <w:br/>
        <w:t>0-521-87342-0. OCLC 860391091 (https://search.worldcat.org/oclc/860391091).</w:t>
        <w:br/>
        <w:t>55. Garber, Elizabeth (2001). The language of physics: the calculus and the development of</w:t>
        <w:br/>
        <w:t>theoretical physics in Europe, 1750–1914. Springer Science+Business Media. ISBN 978-1-</w:t>
        <w:br/>
        <w:t>4612-7272-4. OCLC 921230825 (https://search.worldcat.org/oclc/921230825).</w:t>
        <w:br/>
        <w:t>56. Hall, Graham (2008). "Maxwell's Electromagnetic Theory and Special Relativity". Philosophical</w:t>
        <w:br/>
        <w:t>Transactions: Mathematical, Physical and Engineering Sciences. 366 (1871): 1849–1860.</w:t>
        <w:br/>
        <w:t>Bibcode:2008RSPTA.366.1849H (https://ui.adsabs.harvard.edu/abs/2008RSPTA.366.1849H).</w:t>
        <w:br/>
        <w:t>doi:10.1098/rsta.2007.2192 (https://doi.org/10.1098%2Frsta.2007.2192). ISSN 1364-503X (htt</w:t>
        <w:br/>
        <w:t>ps://search.worldcat.org/issn/1364-503X). JSTOR 25190792 (https://www.jstor.org/stable/2519</w:t>
        <w:br/>
        <w:t>0792). PMID 18218598 (https://pubmed.ncbi.nlm.nih.gov/18218598). S2CID 502776 (https://ap</w:t>
        <w:br/>
        <w:t>i.semanticscholar.org/CorpusID:502776).</w:t>
        <w:br/>
        <w:t>57. Gbur, Greg (2011). Mathematical Methods for Optical Physics and Engineering. Cambridge:</w:t>
        <w:br/>
        <w:t>Cambridge University Press. ISBN 978-0-511-91510-9. OCLC 704518582 (https://search.world</w:t>
        <w:br/>
        <w:t>cat.org/oclc/704518582).</w:t>
        <w:br/>
        <w:t>58. Atkins, Peter W.; Jones, Loretta (2010). Chemical principles: the quest for insight (5th ed.).</w:t>
        <w:br/>
        <w:t>New York: W.H. Freeman. ISBN 978-1-4292-1955-6. OCLC 501943698 (https://search.worldca</w:t>
        <w:br/>
        <w:t>t.org/oclc/501943698).</w:t>
        <w:br/>
        <w:t>59. Murray, J. D. (2002). Mathematical biology. I, Introduction (3rd ed.). New York: Springer.</w:t>
        <w:br/>
        <w:t>ISBN 0-387-22437-8. OCLC 53165394 (https://search.worldcat.org/oclc/53165394).</w:t>
        <w:br/>
        <w:t>60. Neuhauser, Claudia (2011). Calculus for biology and medicine (3rd ed.). Boston: Prentice Hall.</w:t>
        <w:br/>
        <w:t>ISBN 978-0-321-64468-8. OCLC 426065941 (https://search.worldcat.org/oclc/426065941).</w:t>
        <w:br/>
        <w:t>61. Gatterdam, R. W. (1981). "The planimeter as an example of Green's theorem". The American</w:t>
        <w:br/>
        <w:t>Mathematical Monthly. 88 (9): 701–704. doi:10.2307/2320679 (https://doi.org/10.2307%2F232</w:t>
        <w:br/>
        <w:t>0679). JSTOR 2320679 (https://www.jstor.org/stable/2320679).</w:t>
        <w:br/>
        <w:t>62. Adam, John A. (June 2011). "Blood Vessel Branching: Beyond the Standard Calculus</w:t>
        <w:br/>
        <w:t>Problem". Mathematics Magazine. 84 (3): 196–207. doi:10.4169/math.mag.84.3.196 (https://do</w:t>
        <w:br/>
        <w:t>i.org/10.4169%2Fmath.mag.84.3.196). ISSN 0025-570X (https://search.worldcat.org/issn/0025</w:t>
        <w:br/>
        <w:t>-570X). S2CID 8259705 (https://api.semanticscholar.org/CorpusID:8259705).</w:t>
        <w:br/>
        <w:t>63. Mackenzie, Dana (2004). "Mathematical Modeling and Cancer" (https://archive.siam.org/pdf/ne</w:t>
        <w:br/>
        <w:t>ws/203.pdf) (PDF). SIAM News. 37 (1). Archived (https://ghostarchive.org/archive/20221009/htt</w:t>
        <w:br/>
        <w:t>ps://archive.siam.org/pdf/news/203.pdf) (PDF) from the original on 9 October 2022.</w:t>
        <w:br/>
        <w:t>64. Perloff, Jeffrey M. (2018). Microeconomics: Theory and Applications with Calculus (4th</w:t>
        <w:br/>
        <w:t>global ed.). Harlow: Pearson. ISBN 978-1-292-15446-6. OCLC 1064041906 (https://search.wor</w:t>
        <w:br/>
        <w:t>ldcat.org/oclc/1064041906).</w:t>
        <w:br/>
        <w:t>Adams, Robert A. (1999). Calculus: A complete course. Addison-Wesley. ISBN 978-0-201-</w:t>
        <w:br/>
        <w:t>39607-2.</w:t>
        <w:br/>
        <w:t>Albers, Donald J.; Anderson, Richard D.; Loftsgaarden, Don O., eds. (1986). Undergraduate</w:t>
        <w:br/>
        <w:t>Programs in the Mathematics and Computer Sciences: The 1985–1986 Survey. Mathematical</w:t>
        <w:br/>
        <w:t>Association of America.</w:t>
        <w:br/>
        <w:t>Anton, Howard; Bivens, Irl; Davis, Stephen (2002). Calculus. John Wiley and Sons Pte. Ltd.</w:t>
        <w:br/>
        <w:t>ISBN 978-81-265-1259-1.</w:t>
        <w:br/>
        <w:t>Apostol, Tom M. (1967). Calculus, Volume 1, One-Variable Calculus with an Introduction to</w:t>
        <w:br/>
        <w:t>Linear Algebra. Wiley. ISBN 978-0-471-00005-1.</w:t>
        <w:br/>
        <w:t>Further reading</w:t>
        <w:br/>
      </w:r>
    </w:p>
    <w:p>
      <w:r>
        <w:br w:type="page"/>
      </w:r>
    </w:p>
    <w:p>
      <w:r>
        <w:t>Apostol, Tom M. (1969). Calculus, Volume 2, Multi-Variable Calculus and Linear Algebra with</w:t>
        <w:br/>
        <w:t>Applications. Wiley. ISBN 978-0-471-00007-5.</w:t>
        <w:br/>
        <w:t>Bell, John Lane (1998). A Primer of Infinitesimal Analysis. Cambridge University Press.</w:t>
        <w:br/>
        <w:t>ISBN 978-0-521-62401-5. Uses synthetic differential geometry and nilpotent infinitesimals.</w:t>
        <w:br/>
        <w:t>Boelkins, M. (2012). Active Calculus: a free, open text (https://web.archive.org/web/201305300</w:t>
        <w:br/>
        <w:t>24317/http://faculty.gvsu.edu/boelkinm/Home/Download_files/Active%20Calculus%20ch1-8%2</w:t>
        <w:br/>
        <w:t>0%28v.1.1%20W13%29.pdf) (PDF). Archived from the original (http://gvsu.edu/s/km) on 30</w:t>
        <w:br/>
        <w:t>May 2013. Retrieved 1 February 2013.</w:t>
        <w:br/>
        <w:t>Boyer, Carl Benjamin (1959) [1949]. The History of the Calculus and its Conceptual</w:t>
        <w:br/>
        <w:t>Development (https://books.google.com/books?id=KLQSHUW8FnUC) (Dover ed.). Hafner.</w:t>
        <w:br/>
        <w:t>ISBN 0-486-60509-4.</w:t>
        <w:br/>
        <w:t>Cajori, Florian (September 1923). "The History of Notations of the Calculus". Annals of</w:t>
        <w:br/>
        <w:t>Mathematics. 2nd Series. 25 (1): 1–46. doi:10.2307/1967725 (https://doi.org/10.2307%2F1967</w:t>
        <w:br/>
        <w:t>725). hdl:2027/mdp.39015017345896 (https://hdl.handle.net/2027%2Fmdp.39015017345896).</w:t>
        <w:br/>
        <w:t>JSTOR 1967725 (https://www.jstor.org/stable/1967725).</w:t>
        <w:br/>
        <w:t>Courant, Richard (3 December 1998). Introduction to calculus and analysis 1. ISBN 978-3-540-</w:t>
        <w:br/>
        <w:t>65058-4.</w:t>
        <w:br/>
        <w:t>Gonick, Larry (2012). The Cartoon Guide to Calculus. William Morrow. ISBN 978-0-061-68909-</w:t>
        <w:br/>
        <w:t>3. OCLC 932781617 (https://search.worldcat.org/oclc/932781617).</w:t>
        <w:br/>
        <w:t>Keisler, H.J. (2000). Elementary Calculus: An Approach Using Infinitesimals. Retrieved 29</w:t>
        <w:br/>
        <w:t>August 2010 from http://www.math.wisc.edu/~keisler/calc.html (http://www.math.wisc.edu/~keis</w:t>
        <w:br/>
        <w:t>ler/calc.html) Archived (https://web.archive.org/web/20110501113944/http://www.math.wisc.ed</w:t>
        <w:br/>
        <w:t>u/~keisler/calc.html) 1 May 2011 at the Wayback Machine</w:t>
        <w:br/>
        <w:t>Landau, Edmund (2001). Differential and Integral Calculus. American Mathematical Society.</w:t>
        <w:br/>
        <w:t>ISBN 0-8218-2830-4.</w:t>
        <w:br/>
        <w:t>Lebedev, Leonid P.; Cloud, Michael J. (2004). "The Tools of Calculus". Approximating</w:t>
        <w:br/>
        <w:t>Perfection: a Mathematician's Journey into the World of Mechanics. Princeton University Press.</w:t>
        <w:br/>
        <w:t>Bibcode:2004apmj.book.....L (https://ui.adsabs.harvard.edu/abs/2004apmj.book.....L).</w:t>
        <w:br/>
        <w:t>Larson, Ron; Edwards, Bruce H. (2010). Calculus (9th ed.). Brooks Cole Cengage Learning.</w:t>
        <w:br/>
        <w:t>ISBN 978-0-547-16702-2.</w:t>
        <w:br/>
        <w:t>McQuarrie, Donald A. (2003). Mathematical Methods for Scientists and Engineers. University</w:t>
        <w:br/>
        <w:t>Science Books. ISBN 978-1-891389-24-5.</w:t>
        <w:br/>
        <w:t>Pickover, Cliff (2003). Calculus and Pizza: A Math Cookbook for the Hungry Mind. John Wiley</w:t>
        <w:br/>
        <w:t>&amp; Sons. ISBN 978-0-471-26987-8.</w:t>
        <w:br/>
        <w:t>Salas, Saturnino L.; Hille, Einar; Etgen, Garret J. (2007). Calculus: One and Several Variables</w:t>
        <w:br/>
        <w:t>(10th ed.). Wiley. ISBN 978-0-471-69804-3.</w:t>
        <w:br/>
        <w:t>Spivak, Michael (September 1994). Calculus. Publish or Perish publishing. ISBN 978-0-</w:t>
        <w:br/>
        <w:t>914098-89-8.</w:t>
        <w:br/>
        <w:t>Steen, Lynn Arthur, ed. (1988). Calculus for a New Century; A Pump, Not a Filter. Mathematical</w:t>
        <w:br/>
        <w:t>Association of America. ISBN 0-88385-058-3.</w:t>
        <w:br/>
        <w:t>Stewart, James (2012). Calculus: Early Transcendentals (7th ed.). Brooks Cole Cengage</w:t>
        <w:br/>
        <w:t>Learning. ISBN 978-0-538-49790-9.</w:t>
        <w:br/>
        <w:t>Thomas, George Brinton; Finney, Ross L.; Weir, Maurice D. (1996). Calculus and Analytic</w:t>
        <w:br/>
        <w:t>Geometry, Part 1. Addison Wesley. ISBN 978-0-201-53174-9.</w:t>
        <w:br/>
        <w:t>Thomas, George B.; Weir, Maurice D.; Hass, Joel; Giordano, Frank R. (2008). Calculus</w:t>
        <w:br/>
        <w:t>(11th ed.). Addison-Wesley. ISBN 978-0-321-48987-6.</w:t>
        <w:br/>
        <w:t>Thompson, Silvanus P.; Gardner, Martin (1998). Calculus Made Easy. ISBN 978-0-312-18548-</w:t>
        <w:br/>
        <w:t>0.</w:t>
        <w:br/>
        <w:t>"Calculus" (https://www.encyclopediaofmath.org/index.php?title=Calculus), Encyclopedia of</w:t>
        <w:br/>
        <w:t>External links</w:t>
        <w:br/>
      </w:r>
    </w:p>
    <w:p>
      <w:r>
        <w:br w:type="page"/>
      </w:r>
    </w:p>
    <w:p>
      <w:r>
        <w:t>Mathematics, EMS Press, 2001 [1994]</w:t>
        <w:br/>
        <w:t>Weisstein, Eric W. "Calculus" (https://mathworld.wolfram.com/Calculus.html). MathWorld.</w:t>
        <w:br/>
        <w:t>Topics on Calculus (https://planetmath.org/TopicsOnCalculus) at PlanetMath.</w:t>
        <w:br/>
        <w:t>Calculus Made Easy (1914) by Silvanus P. Thompson (http://djm.cc/library/Calculus_Made_Ea</w:t>
        <w:br/>
        <w:t>sy_Thompson.pdf) Full text in PDF</w:t>
        <w:br/>
        <w:t>Calculus (https://www.bbc.co.uk/programmes/b00mrfwq) on In Our Time at the BBC</w:t>
        <w:br/>
        <w:t>Calculus.org: The Calculus page (http://www.calculus.org) at University of California, Davis –</w:t>
        <w:br/>
        <w:t>contains resources and links to other sites</w:t>
        <w:br/>
        <w:t>Earliest Known Uses of Some of the Words of Mathematics: Calculus &amp; Analysis (http://www.ec</w:t>
        <w:br/>
        <w:t>onomics.soton.ac.uk/staff/aldrich/Calculus%20and%20Analysis%20Earliest%20Uses.htm)</w:t>
        <w:br/>
        <w:t>The Role of Calculus in College Mathematics (http://www.ericdigests.org/pre-9217/calculus.ht</w:t>
        <w:br/>
        <w:t>m) Archived (https://web.archive.org/web/20210726234750/http://www.ericdigests.org/pre-921</w:t>
        <w:br/>
        <w:t>7/calculus.htm) 26 July 2021 at the Wayback Machine from ERICDigests.org</w:t>
        <w:br/>
        <w:t>OpenCourseWare Calculus (https://ocw.mit.edu/courses/mathematics/18-01sc-single-variable-</w:t>
        <w:br/>
        <w:t>calculus-fall-2010/) from the Massachusetts Institute of Technology</w:t>
        <w:br/>
        <w:t>Infinitesimal Calculus (http://www.encyclopediaofmath.org/index.php?title=Infinitesimal_calculu</w:t>
        <w:br/>
        <w:t>s&amp;oldid=18648) – an article on its historical development, in Encyclopedia of Mathematics, ed.</w:t>
        <w:br/>
        <w:t>Michiel Hazewinkel.</w:t>
        <w:br/>
        <w:t>Daniel Kleitman, MIT. "Calculus for Beginners and Artists" (http://math.mit.edu/~djk/calculus_be</w:t>
        <w:br/>
        <w:t>ginners/).</w:t>
        <w:br/>
        <w:t>Calculus training materials at imomath.com (http://www.imomath.com/index.php?options=277)</w:t>
        <w:br/>
        <w:t>(in English and Arabic) The Excursion of Calculus (http://www.wdl.org/en/item/4327/), 1772</w:t>
        <w:br/>
        <w:t>Retrieved from "https://en.wikipedia.org/w/index.php?title=Calculus&amp;oldid=1246722255"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